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spacing w:before="0" w:after="160" w:line="257" w:lineRule="auto"/>
        <w:jc w:val="center"/>
      </w:pPr>
      <w:r>
        <w:rPr>
          <w:rFonts w:ascii="Arial" w:hAnsi="Arial"/>
          <w:b/>
          <w:sz w:val="22"/>
        </w:rPr>
        <w:t>ਉਸਾਰੀ 2024</w:t>
      </w:r>
    </w:p>
    <w:p>
      <w:pPr>
        <w:pStyle w:val="Normal"/>
        <w:spacing w:before="0" w:after="160" w:line="257" w:lineRule="auto"/>
        <w:jc w:val="center"/>
      </w:pPr>
      <w:r>
        <w:rPr>
          <w:rFonts w:ascii="Arial" w:hAnsi="Arial"/>
          <w:b/>
          <w:sz w:val="22"/>
        </w:rPr>
        <w:t>ਐਬਸਟ੍ਰੈਕਟਸ ਬੁੱਕ ਲਈ ਟੈਂਪਲੇਟ</w:t>
      </w:r>
    </w:p>
    <w:p>
      <w:pPr>
        <w:pStyle w:val="ListParagraph"/>
        <w:spacing w:before="0" w:after="160" w:line="257" w:lineRule="auto"/>
        <w:jc w:val="both"/>
      </w:pPr>
      <w:r>
        <w:rPr>
          <w:rFonts w:ascii="Arial" w:hAnsi="Arial"/>
          <w:b/>
          <w:sz w:val="22"/>
        </w:rPr>
        <w:t>ਪ੍ਰੋਜੈਕਟ ਦਾ ਸਿਰਲੇਖ-</w:t>
      </w:r>
    </w:p>
    <w:p>
      <w:pPr>
        <w:pStyle w:val="ListParagraph"/>
        <w:spacing w:before="0" w:after="160" w:line="257" w:lineRule="auto"/>
        <w:jc w:val="both"/>
      </w:pPr>
      <w:r>
        <w:rPr>
          <w:rFonts w:ascii="Arial" w:hAnsi="Arial"/>
          <w:b/>
          <w:sz w:val="22"/>
        </w:rPr>
        <w:t>ਪ੍ਰੋਜੈਕਟ ਸ਼੍ਰੇਣੀ-</w:t>
      </w:r>
    </w:p>
    <w:p>
      <w:pPr>
        <w:pStyle w:val="ListParagraph"/>
        <w:spacing w:before="0" w:after="160" w:line="257" w:lineRule="auto"/>
        <w:jc w:val="both"/>
      </w:pPr>
      <w:r>
        <w:rPr>
          <w:rFonts w:ascii="Arial" w:hAnsi="Arial"/>
          <w:b/>
          <w:sz w:val="22"/>
        </w:rPr>
        <w:t>ਇੰਜੀਨੀਅਰਿੰਗ</w:t>
      </w:r>
    </w:p>
    <w:p>
      <w:pPr>
        <w:pStyle w:val="ListParagraph"/>
        <w:spacing w:before="0" w:after="160" w:line="257" w:lineRule="auto"/>
        <w:jc w:val="both"/>
      </w:pPr>
      <w:r>
        <w:rPr>
          <w:rFonts w:ascii="Arial" w:hAnsi="Arial"/>
          <w:b/>
          <w:sz w:val="22"/>
        </w:rPr>
        <w:t>ਵਿਗਿਆਨ</w:t>
      </w:r>
    </w:p>
    <w:p>
      <w:pPr>
        <w:pStyle w:val="ListParagraph"/>
        <w:spacing w:before="0" w:after="160" w:line="257" w:lineRule="auto"/>
        <w:jc w:val="both"/>
      </w:pPr>
      <w:r>
        <w:rPr>
          <w:rFonts w:ascii="Arial" w:hAnsi="Arial"/>
          <w:b/>
          <w:sz w:val="22"/>
        </w:rPr>
        <w:t>ਸਮਾਜਿਕ ਵਿਗਿਆਨ</w:t>
      </w:r>
    </w:p>
    <w:p>
      <w:pPr>
        <w:pStyle w:val="ListParagraph"/>
        <w:spacing w:before="0" w:after="160" w:line="257" w:lineRule="auto"/>
        <w:jc w:val="both"/>
      </w:pPr>
      <w:r>
        <w:rPr>
          <w:rFonts w:ascii="Arial" w:hAnsi="Arial"/>
          <w:b/>
          <w:sz w:val="22"/>
        </w:rPr>
        <w:t>ਮਨੁੱਖਤਾ</w:t>
      </w:r>
    </w:p>
    <w:p>
      <w:pPr>
        <w:pStyle w:val="ListParagraph"/>
        <w:spacing w:before="0" w:after="160" w:line="257" w:lineRule="auto"/>
        <w:jc w:val="both"/>
      </w:pPr>
      <w:r>
        <w:rPr>
          <w:rFonts w:ascii="Arial" w:hAnsi="Arial"/>
          <w:b/>
          <w:sz w:val="22"/>
        </w:rPr>
        <w:t>ਹੋਰ (ਨਿਰਧਾਰਤ ਕਰੋ)</w:t>
      </w:r>
    </w:p>
    <w:p>
      <w:pPr>
        <w:pStyle w:val="ListParagraph"/>
        <w:spacing w:before="0" w:after="160" w:line="257" w:lineRule="auto"/>
        <w:jc w:val="both"/>
      </w:pPr>
      <w:r>
        <w:rPr>
          <w:rFonts w:ascii="Arial" w:hAnsi="Arial"/>
          <w:b/>
          <w:sz w:val="22"/>
        </w:rPr>
        <w:t>ਐਬਸਟ੍ਰੈਕਟ- (ਪ੍ਰੋਜੈਕਟ ਨੂੰ 100-200 ਸ਼ਬਦਾਂ ਵਿਚ ਸੰਖੇਪ ਵਿੱਚ ਦੱਸੋ)</w:t>
      </w:r>
    </w:p>
    <w:p>
      <w:pPr>
        <w:pStyle w:val="Normal"/>
        <w:spacing w:before="0" w:after="160"/>
        <w:ind w:left="720" w:right="0"/>
      </w:pPr>
      <w:r>
        <w:rPr>
          <w:rFonts w:ascii="Times New Roman" w:hAnsi="Times New Roman"/>
          <w:b/>
          <w:color w:val="000000"/>
          <w:sz w:val="22"/>
        </w:rPr>
        <w:t>ਸਮੱਸਿਆ / ਚੁਣੌਤੀ</w:t>
      </w:r>
    </w:p>
    <w:p>
      <w:pPr>
        <w:pStyle w:val="Normal"/>
        <w:spacing w:before="0" w:after="160"/>
        <w:ind w:left="1440" w:right="0"/>
      </w:pPr>
      <w:r>
        <w:rPr>
          <w:rFonts w:ascii="Times New Roman" w:hAnsi="Times New Roman"/>
          <w:color w:val="000000"/>
          <w:sz w:val="22"/>
        </w:rPr>
        <w:t>ਅਸਵੀਕਾਮ ਕਰਨ ਵਾਲੇ ਪਲਾਸਟਿਕ ਅਤੇ ਜੰਗਲੀ ਜੀਵਣ ਨੂੰ ਨੁਕਸਾਨ ਪਹੁੰਚਾਉਣ ਵਾਲੀ ਸਮੱਸਿਆ ਨੂੰ ਹੱਲ ਕਰਨ ਦੀ ਕੋਸ਼ਿਸ਼ ਕਰ ਰਿਹਾ ਹੈ, ਜੋ ਕਿ ਸਦੀਆਂ ਅਤੇ ਜੰਗਲੀ ਜੀਵਨਾਂ ਨੂੰ ਨੁਕਸਾਨ ਪਹੁੰਚਾਉਂਦਾ ਹੈ ਜਿਵੇਂ ਕਿ ਮਿੱਟੀ, ਪਾਣੀ ਦੇ ਸਰੀਰ ਅਤੇਜੰਗਲੀ ਜੀਵਣ ਨੂੰ ਨੁਕਸਾਨ.</w:t>
      </w:r>
    </w:p>
    <w:p>
      <w:pPr>
        <w:pStyle w:val="Normal"/>
        <w:spacing w:before="0" w:after="160"/>
        <w:ind w:left="1440" w:right="0"/>
      </w:pPr>
      <w:r>
        <w:rPr>
          <w:rFonts w:ascii="Times New Roman" w:hAnsi="Times New Roman"/>
          <w:b/>
          <w:color w:val="000000"/>
          <w:sz w:val="22"/>
        </w:rPr>
        <w:t>ਪ੍ਰਸੰਗ</w:t>
      </w:r>
    </w:p>
    <w:p>
      <w:pPr>
        <w:pStyle w:val="Normal"/>
        <w:spacing w:before="0" w:after="160"/>
        <w:ind w:left="1440" w:right="0"/>
      </w:pPr>
      <w:r>
        <w:rPr>
          <w:rFonts w:ascii="Times New Roman" w:hAnsi="Times New Roman"/>
          <w:color w:val="000000"/>
          <w:sz w:val="22"/>
        </w:rPr>
        <w:t>ਸਾਡਾ ਉਦੇਸ਼ ਪਲਾਸਟਿਕ ਦੇ ਕੂੜੇਦਾਨ ਨੂੰ ਕੰਪੋਜ਼ ਕਰਨ ਅਤੇ ਇਕ ਈਕੋ-ਦੋਸਤਾਨਾ ਹੱਲ ਨੂੰ ਪਲਾਸਟਿਕ ਪ੍ਰਦੂਸ਼ਣ ਪ੍ਰਦਾਨ ਕਰਨ ਲਈ ਪਲਾਸਟਿਕ-ਜਨਸਕੀ / ਪਲਾਸਟਿਕ ਦੀ ਖਪਤ ਕਰਨ ਦੀ ਸੰਭਾਵਨਾ ਦਾ ਲਾਭ ਉਠਾਉਣਾ ਹੈ.</w:t>
      </w:r>
    </w:p>
    <w:p>
      <w:pPr>
        <w:pStyle w:val="Normal"/>
        <w:spacing w:before="0" w:after="160"/>
        <w:ind w:left="1440" w:right="0"/>
      </w:pPr>
    </w:p>
    <w:p>
      <w:pPr>
        <w:pStyle w:val="Normal"/>
        <w:spacing w:before="0" w:after="160"/>
        <w:ind w:left="1440" w:right="0"/>
      </w:pPr>
      <w:r>
        <w:rPr>
          <w:rFonts w:ascii="Times New Roman" w:hAnsi="Times New Roman"/>
          <w:b/>
          <w:color w:val="000000"/>
          <w:sz w:val="22"/>
        </w:rPr>
        <w:t>ਦਰਸ਼ਕਾਂ ਅਤੇ ਲਾਭਪਾਤਰੀਆਂ ਨੂੰ ਨਿਸ਼ਾਨਾ ਬਣਾਓ</w:t>
      </w:r>
    </w:p>
    <w:p>
      <w:pPr>
        <w:pStyle w:val="ListParagraph"/>
        <w:spacing w:before="0" w:after="0"/>
        <w:ind w:left="1560" w:right="0"/>
      </w:pPr>
      <w:r>
        <w:rPr>
          <w:rFonts w:ascii="Times New Roman" w:hAnsi="Times New Roman"/>
          <w:color w:val="000000"/>
          <w:sz w:val="22"/>
        </w:rPr>
        <w:t>ਕੂੜਾ ਕਰਕਟ ਕੰਪਨੀਆਂ</w:t>
      </w:r>
    </w:p>
    <w:p>
      <w:pPr>
        <w:pStyle w:val="ListParagraph"/>
        <w:spacing w:before="0" w:after="0"/>
        <w:ind w:left="1560" w:right="0"/>
      </w:pPr>
      <w:r>
        <w:rPr>
          <w:rFonts w:ascii="Times New Roman" w:hAnsi="Times New Roman"/>
          <w:color w:val="000000"/>
          <w:sz w:val="22"/>
        </w:rPr>
        <w:t>ਵਾਤਾਵਰਣ ਸੰਸਥਾਵਾਂ</w:t>
      </w:r>
    </w:p>
    <w:p>
      <w:pPr>
        <w:pStyle w:val="ListParagraph"/>
        <w:spacing w:before="0" w:after="0"/>
        <w:ind w:left="1560" w:right="0"/>
      </w:pPr>
      <w:r>
        <w:rPr>
          <w:rFonts w:ascii="Times New Roman" w:hAnsi="Times New Roman"/>
          <w:color w:val="000000"/>
          <w:sz w:val="22"/>
        </w:rPr>
        <w:t>ਪਲਾਸਟਿਕ ਨਾਲ ਸਬੰਧਤ ਉਦਯੋਗ</w:t>
      </w:r>
    </w:p>
    <w:p>
      <w:pPr>
        <w:pStyle w:val="Normal"/>
        <w:spacing w:before="0" w:after="160"/>
        <w:ind w:left="1200" w:right="0"/>
      </w:pPr>
      <w:r>
        <w:rPr>
          <w:rFonts w:ascii="Times New Roman" w:hAnsi="Times New Roman"/>
          <w:color w:val="000000"/>
          <w:sz w:val="22"/>
        </w:rPr>
        <w:t>ਇਹ ਹੱਲ ਘੱਟ ਪਲਾਸਟਿਕ ਪ੍ਰਦੂਸ਼ਣ, ਕਲੀਨਰ ਵਾਤਾਵਰਣ ਅਤੇ ਸਿਹਤਮੰਦ ਵਾਤਾਵਰਣ ਪ੍ਰਣਾਲੀਆਂ ਦੀ ਅਗਵਾਈ ਕਰੇਗਾ.</w:t>
      </w:r>
    </w:p>
    <w:p>
      <w:pPr>
        <w:pStyle w:val="Normal"/>
        <w:spacing w:before="0" w:after="160"/>
        <w:ind w:left="1560" w:right="0"/>
      </w:pPr>
      <w:r>
        <w:rPr>
          <w:rFonts w:ascii="Times New Roman" w:hAnsi="Times New Roman"/>
          <w:b/>
          <w:color w:val="000000"/>
          <w:sz w:val="22"/>
        </w:rPr>
        <w:t>ਲਾਗੂ ਕਰਨ ਲਈ ਲੋੜਾਂ</w:t>
      </w:r>
    </w:p>
    <w:p>
      <w:pPr>
        <w:pStyle w:val="ListParagraph"/>
        <w:spacing w:before="0" w:after="0"/>
        <w:ind w:left="720" w:right="0"/>
        <w:jc w:val="both"/>
      </w:pPr>
      <w:r>
        <w:rPr>
          <w:rFonts w:ascii="Times New Roman" w:hAnsi="Times New Roman"/>
          <w:color w:val="000000"/>
          <w:sz w:val="22"/>
        </w:rPr>
        <w:t>ਪਲਾਸਟਿਕ-ਡੀਗਰੇਡਿੰਗ ਬੈਕਟੀਰੀਆ ਦੀ ਪਛਾਣ.</w:t>
      </w:r>
    </w:p>
    <w:p>
      <w:pPr>
        <w:pStyle w:val="ListParagraph"/>
        <w:spacing w:before="0" w:after="0"/>
        <w:ind w:left="720" w:right="0"/>
        <w:jc w:val="both"/>
      </w:pPr>
      <w:r>
        <w:rPr>
          <w:rFonts w:ascii="Times New Roman" w:hAnsi="Times New Roman"/>
          <w:color w:val="000000"/>
          <w:sz w:val="22"/>
        </w:rPr>
        <w:t>ਇੱਕ ਖੋਜ ਪ੍ਰਯੋਗਸ਼ਾਲਾ ਦੀ ਸਥਾਪਨਾ.</w:t>
      </w:r>
    </w:p>
    <w:p>
      <w:pPr>
        <w:pStyle w:val="ListParagraph"/>
        <w:spacing w:before="0" w:after="0"/>
        <w:ind w:left="720" w:right="0"/>
        <w:jc w:val="both"/>
      </w:pPr>
      <w:r>
        <w:rPr>
          <w:rFonts w:ascii="Times New Roman" w:hAnsi="Times New Roman"/>
          <w:color w:val="000000"/>
          <w:sz w:val="22"/>
        </w:rPr>
        <w:t>ਕਾਸ਼ਤ ਦੀਆਂ ਤਕਨੀਕਾਂ ਦਾ ਵਿਕਾਸ.</w:t>
      </w:r>
    </w:p>
    <w:p>
      <w:pPr>
        <w:pStyle w:val="ListParagraph"/>
        <w:spacing w:before="0" w:after="0"/>
        <w:ind w:left="720" w:right="0"/>
        <w:jc w:val="both"/>
      </w:pPr>
      <w:r>
        <w:rPr>
          <w:rFonts w:ascii="Times New Roman" w:hAnsi="Times New Roman"/>
          <w:color w:val="000000"/>
          <w:sz w:val="22"/>
        </w:rPr>
        <w:t>ਇਲਾਜ ਦੀਆਂ ਸਹੂਲਤਾਂ ਦੀ ਸਥਾਪਨਾ.</w:t>
      </w:r>
    </w:p>
    <w:p>
      <w:pPr>
        <w:pStyle w:val="ListParagraph"/>
        <w:spacing w:before="0" w:after="0"/>
        <w:ind w:left="720" w:right="0"/>
        <w:jc w:val="both"/>
      </w:pPr>
      <w:r>
        <w:rPr>
          <w:rFonts w:ascii="Times New Roman" w:hAnsi="Times New Roman"/>
          <w:color w:val="000000"/>
          <w:sz w:val="22"/>
        </w:rPr>
        <w:t>ਨਿਗਰਾਨੀ ਸਿਸਟਮ ਦੀ ਸਥਾਪਨਾ.</w:t>
      </w:r>
    </w:p>
    <w:p>
      <w:pPr>
        <w:pStyle w:val="Normal"/>
        <w:spacing w:before="0" w:after="160"/>
        <w:ind w:left="1080" w:right="0"/>
      </w:pPr>
      <w:r>
        <w:rPr>
          <w:rFonts w:ascii="Times New Roman" w:hAnsi="Times New Roman"/>
          <w:color w:val="000000"/>
          <w:sz w:val="22"/>
        </w:rPr>
        <w:t>ਪ੍ਰਕਿਰਿਆ ਵਧਾਉਣ ਅਤੇ ਸਕੇਲੇਬਿਲਟੀ ਲਈ ਚੱਲ ਰਹੇ ਖੋਜ.</w:t>
        <w:br/>
        <w:br/>
        <w:t>ਸਕੇਲੇਬਿਲਟੀ ਅਤੇ ਸੰਭਾਵਨਾ</w:t>
      </w:r>
    </w:p>
    <w:p>
      <w:pPr>
        <w:pStyle w:val="Normal"/>
        <w:spacing w:before="0" w:after="160"/>
        <w:ind w:left="1080" w:right="0"/>
      </w:pPr>
      <w:r>
        <w:rPr>
          <w:rFonts w:ascii="Times New Roman" w:hAnsi="Times New Roman"/>
          <w:color w:val="000000"/>
          <w:sz w:val="24"/>
        </w:rPr>
        <w:t>ਪ੍ਰਸਤਾਵਿਤ ਹੱਲ ਪਲਾਸਟਿਕ-ਜਨਰਲ ਬੈਕਟੀਰੀਆ ਨੂੰ ਹਰਤਾ ਦਿੰਦੇ ਹਨ, ਵਾਅਦਾ ਪ੍ਰਵੇਸ਼ ਨਤੀਜਿਆਂ ਦੁਆਰਾ ਸਕੇਲੇਬਿਲਟੀ ਅਤੇ ਸੰਭਾਵਨਾ ਦਾ ਪ੍ਰਦਰਸ਼ਨ ਕਰਦੇ ਹਨ.ਹੋਰ ਖੋਜ ਅਤੇ ਵਿਕਾਸ ਦੇ ਨਾਲ, ਉਨ੍ਹਾਂ ਦੀ ਕੁਸ਼ਲਤਾ ਵਿੱਚ ਵਾਧਾ ਹੋ ਸਕਦਾ ਹੈ.ਇਲਾਜ ਦੀਆਂ ਸਹੂਲਤਾਂ ਦਾ ਹੌਲੀ ਹੌਲੀ ਸਕੇਲਿੰਗ ਵਧਾਉਣ ਵਿੱਚ ਪਲਾਸਟਿਕ ਵੇਸਟ ਦੀਆਂ ਖੰਡਾਂ ਨੂੰ ਵਧਾ ਸਕਦਾ ਹੈ.ਸੰਭਾਵਤ ਤੌਰ ਤੇ ਅਧਿਐਨ ਕਰਨਾ ਆਰਥਿਕ ਵਿਵਹਾਰਕਤਾ, ਰੈਗੂਲੇਟਰੀ ਰਹਿਤ, ਅਤੇ ਵੱਡੇ ਪੈਮਾਨੇ ਤੇ ਵਾਤਾਵਰਣ ਪ੍ਰਭਾਵ ਦਾ ਮੁਲਾਂਕਣ ਕਰਨ ਲਈ ਜ਼ਰੂਰੀ ਹਨ.</w:t>
      </w:r>
    </w:p>
    <w:p>
      <w:pPr>
        <w:pStyle w:val="Normal"/>
        <w:spacing w:before="0" w:after="160"/>
        <w:ind w:left="1080" w:right="0"/>
      </w:pPr>
      <w:r>
        <w:rPr>
          <w:rFonts w:ascii="Times New Roman" w:hAnsi="Times New Roman"/>
          <w:b/>
          <w:color w:val="000000"/>
          <w:sz w:val="22"/>
        </w:rPr>
        <w:t>ਕੁਆਂਟੇਬਲ ਵਾਤਾਵਰਣ ਲਾਭ</w:t>
      </w:r>
    </w:p>
    <w:p>
      <w:pPr>
        <w:pStyle w:val="Normal"/>
        <w:spacing w:before="0" w:after="160"/>
        <w:ind w:left="1080" w:right="0"/>
      </w:pPr>
    </w:p>
    <w:p>
      <w:pPr>
        <w:pStyle w:val="Normal"/>
        <w:spacing w:before="0" w:after="160"/>
        <w:ind w:left="1080" w:right="0"/>
      </w:pPr>
      <w:r>
        <w:rPr>
          <w:rFonts w:ascii="Times New Roman" w:hAnsi="Times New Roman"/>
          <w:color w:val="000000"/>
          <w:sz w:val="22"/>
        </w:rPr>
        <w:t>1. ਘੱਟ ਪਲਾਸਟਿਕ ਪ੍ਰਦੂਸ਼ਣ</w:t>
      </w:r>
    </w:p>
    <w:p>
      <w:pPr>
        <w:pStyle w:val="Normal"/>
        <w:spacing w:before="0" w:after="160"/>
        <w:ind w:left="1080" w:right="0"/>
      </w:pPr>
      <w:r>
        <w:rPr>
          <w:rFonts w:ascii="Times New Roman" w:hAnsi="Times New Roman"/>
          <w:color w:val="000000"/>
          <w:sz w:val="22"/>
        </w:rPr>
        <w:t>2. ਕਾਰਬਨ ਫੁੱਟਪ੍ਰਿੰਟ ਘੱਟ ਗਿਆ</w:t>
      </w:r>
    </w:p>
    <w:p>
      <w:pPr>
        <w:pStyle w:val="Normal"/>
        <w:spacing w:before="0" w:after="160"/>
        <w:ind w:left="1080" w:right="0"/>
      </w:pPr>
      <w:r>
        <w:rPr>
          <w:rFonts w:ascii="Times New Roman" w:hAnsi="Times New Roman"/>
          <w:color w:val="000000"/>
          <w:sz w:val="22"/>
        </w:rPr>
        <w:t>3. ਮਿੱਟੀ ਅਤੇ ਪਾਣੀ ਦੀ ਗੁਣਵੱਤਾ ਵਿਚ ਸੁਧਾਰ</w:t>
      </w:r>
    </w:p>
    <w:p>
      <w:pPr>
        <w:pStyle w:val="Normal"/>
        <w:spacing w:before="0" w:after="160"/>
        <w:ind w:left="1080" w:right="0"/>
      </w:pPr>
      <w:r>
        <w:rPr>
          <w:rFonts w:ascii="Times New Roman" w:hAnsi="Times New Roman"/>
          <w:color w:val="000000"/>
          <w:sz w:val="22"/>
        </w:rPr>
        <w:t>4. ਜੰਗਲੀ ਜੀਵਣ ਦੀ ਸੰਭਾਲ</w:t>
      </w:r>
    </w:p>
    <w:p>
      <w:pPr>
        <w:pStyle w:val="Normal"/>
        <w:spacing w:before="0" w:after="160"/>
        <w:ind w:left="1080" w:right="0"/>
      </w:pPr>
      <w:r>
        <w:rPr>
          <w:rFonts w:ascii="Times New Roman" w:hAnsi="Times New Roman"/>
          <w:color w:val="000000"/>
          <w:sz w:val="22"/>
        </w:rPr>
        <w:t>5. ਸਰਕੂਲਰ ਆਰਥਿਕਤਾ ਦਾ ਪ੍ਰਚਾਰ</w:t>
      </w:r>
    </w:p>
    <w:p>
      <w:pPr>
        <w:pStyle w:val="Normal"/>
        <w:spacing w:before="0" w:after="160"/>
        <w:ind w:left="1080" w:right="0"/>
      </w:pPr>
      <w:r>
        <w:rPr>
          <w:rFonts w:ascii="Times New Roman" w:hAnsi="Times New Roman"/>
          <w:color w:val="1F1F1F"/>
          <w:sz w:val="24"/>
        </w:rPr>
        <w:t>6.ਜੇਹੌਗ-ਟਰਮ ਸਫਲਤਾ ਲਈ ਜਾਰੀ ਖੋਜ ਅਤੇ ਸਹਿਯੋਗ ਦੀ ਜ਼ਰੂਰਤ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jc w:val="both"/>
      </w:pPr>
      <w:r>
        <w:rPr>
          <w:rFonts w:ascii="Arial" w:hAnsi="Arial"/>
          <w:b/>
          <w:sz w:val="22"/>
        </w:rPr>
        <w:t xml:space="preserve"> </w:t>
      </w:r>
    </w:p>
    <w:p>
      <w:pPr>
        <w:pStyle w:val="ListParagraph"/>
        <w:spacing w:before="0" w:after="160" w:line="257" w:lineRule="auto"/>
        <w:jc w:val="both"/>
      </w:pPr>
      <w:r>
        <w:rPr>
          <w:rFonts w:ascii="Arial" w:hAnsi="Arial"/>
          <w:b/>
          <w:sz w:val="22"/>
        </w:rPr>
        <w:t>ਟੀਮ ਦੇ ਮੈਂਬਰ-</w:t>
      </w:r>
    </w:p>
    <w:p>
      <w:pPr>
        <w:pStyle w:val="Normal"/>
        <w:spacing w:before="0" w:after="160" w:line="257" w:lineRule="auto"/>
        <w:ind w:left="1080" w:right="0"/>
        <w:jc w:val="both"/>
      </w:pPr>
      <w:r>
        <w:rPr>
          <w:rFonts w:ascii="Arial" w:hAnsi="Arial"/>
          <w:sz w:val="22"/>
        </w:rPr>
        <w:t>ਟੀਮ ਦੀ ਅਗਵਾਈ</w:t>
      </w:r>
    </w:p>
    <w:p>
      <w:pPr>
        <w:pStyle w:val="ListParagraph"/>
        <w:spacing w:before="0" w:after="160" w:line="257" w:lineRule="auto"/>
        <w:jc w:val="both"/>
      </w:pPr>
      <w:r>
        <w:rPr>
          <w:rFonts w:ascii="Arial" w:hAnsi="Arial"/>
          <w:sz w:val="22"/>
        </w:rPr>
        <w:t>ਨਾਮ- ਰੇਸ਼ਾਵ ਕੁਮਾਰ</w:t>
      </w:r>
    </w:p>
    <w:p>
      <w:pPr>
        <w:pStyle w:val="ListParagraph"/>
        <w:spacing w:before="0" w:after="160" w:line="257" w:lineRule="auto"/>
        <w:jc w:val="both"/>
      </w:pPr>
      <w:r>
        <w:rPr>
          <w:rFonts w:ascii="Arial" w:hAnsi="Arial"/>
          <w:sz w:val="22"/>
        </w:rPr>
        <w:t>ਈਮੇਲ- conduwithrishav57@gmail.com</w:t>
      </w:r>
    </w:p>
    <w:p>
      <w:pPr>
        <w:pStyle w:val="ListParagraph"/>
        <w:spacing w:before="0" w:after="160" w:line="257" w:lineRule="auto"/>
        <w:jc w:val="both"/>
      </w:pPr>
      <w:r>
        <w:rPr>
          <w:rFonts w:ascii="Arial" w:hAnsi="Arial"/>
          <w:sz w:val="22"/>
        </w:rPr>
        <w:t>ਵਿਭਾਗ / ਪ੍ਰੋਗਰਾਮ- B.TEC</w:t>
      </w:r>
    </w:p>
    <w:p>
      <w:pPr>
        <w:pStyle w:val="Normal"/>
        <w:spacing w:before="0" w:after="160" w:line="257" w:lineRule="auto"/>
        <w:ind w:left="1080" w:right="0"/>
        <w:jc w:val="both"/>
      </w:pPr>
      <w:r>
        <w:rPr>
          <w:rFonts w:ascii="Arial" w:hAnsi="Arial"/>
          <w:sz w:val="22"/>
        </w:rPr>
        <w:t>ਟੀਮ ਦਾ ਮੈਂਬਰ - 1</w:t>
      </w:r>
    </w:p>
    <w:p>
      <w:pPr>
        <w:pStyle w:val="ListParagraph"/>
        <w:spacing w:before="0" w:after="0" w:line="257" w:lineRule="auto"/>
        <w:ind w:left="1440" w:right="0"/>
        <w:jc w:val="both"/>
      </w:pPr>
      <w:r>
        <w:rPr>
          <w:rFonts w:ascii="Arial" w:hAnsi="Arial"/>
          <w:sz w:val="22"/>
        </w:rPr>
        <w:t>ਨਾਮ- ਨੇਹਾ ਕੁਮਾਰੀ</w:t>
      </w:r>
    </w:p>
    <w:p>
      <w:pPr>
        <w:pStyle w:val="ListParagraph"/>
        <w:spacing w:before="0" w:after="0" w:line="257" w:lineRule="auto"/>
        <w:ind w:left="1440" w:right="0"/>
        <w:jc w:val="both"/>
      </w:pPr>
      <w:r>
        <w:rPr>
          <w:rFonts w:ascii="Arial" w:hAnsi="Arial"/>
          <w:sz w:val="22"/>
        </w:rPr>
        <w:t>ਈਮੇਲ- NeHak78800@gmail.com</w:t>
      </w:r>
    </w:p>
    <w:p>
      <w:pPr>
        <w:pStyle w:val="ListParagraph"/>
        <w:spacing w:before="0" w:after="0" w:line="257" w:lineRule="auto"/>
        <w:ind w:left="1440" w:right="0"/>
        <w:jc w:val="both"/>
      </w:pPr>
      <w:r>
        <w:rPr>
          <w:rFonts w:ascii="Arial" w:hAnsi="Arial"/>
          <w:sz w:val="22"/>
        </w:rPr>
        <w:t>ਵਿਭਾਗ / ਪ੍ਰੋਗਰਾਮ- B.TEC</w:t>
      </w:r>
    </w:p>
    <w:p>
      <w:pPr>
        <w:pStyle w:val="Normal"/>
        <w:spacing w:before="0" w:after="160" w:line="257" w:lineRule="auto"/>
        <w:ind w:left="1080" w:right="0"/>
        <w:jc w:val="both"/>
      </w:pPr>
      <w:r>
        <w:rPr>
          <w:rFonts w:ascii="Arial" w:hAnsi="Arial"/>
          <w:sz w:val="22"/>
        </w:rPr>
        <w:t>ਟੀਮ ਦਾ ਮੈਂਬਰ - 1</w:t>
      </w:r>
    </w:p>
    <w:p>
      <w:pPr>
        <w:pStyle w:val="ListParagraph"/>
        <w:spacing w:before="0" w:after="0" w:line="257" w:lineRule="auto"/>
        <w:ind w:left="1440" w:right="0"/>
        <w:jc w:val="both"/>
      </w:pPr>
      <w:r>
        <w:rPr>
          <w:rFonts w:ascii="Arial" w:hAnsi="Arial"/>
          <w:sz w:val="22"/>
        </w:rPr>
        <w:t>ਨਾਮ- ਖਲੀਸ਼ਵਰੀ ਦੇਸ਼ਮੁਖ</w:t>
      </w:r>
    </w:p>
    <w:p>
      <w:pPr>
        <w:pStyle w:val="ListParagraph"/>
        <w:spacing w:before="0" w:after="0" w:line="257" w:lineRule="auto"/>
        <w:ind w:left="1440" w:right="0"/>
        <w:jc w:val="both"/>
      </w:pPr>
      <w:r>
        <w:rPr>
          <w:rFonts w:ascii="Arial" w:hAnsi="Arial"/>
          <w:sz w:val="22"/>
        </w:rPr>
        <w:t>ਈਮੇਲ- 28khileSharSMICHMUKHMUKHMUKHNMAKH@gmail.com</w:t>
      </w:r>
    </w:p>
    <w:p>
      <w:pPr>
        <w:pStyle w:val="ListParagraph"/>
        <w:spacing w:before="0" w:after="0" w:line="257" w:lineRule="auto"/>
        <w:ind w:left="1440" w:right="0"/>
        <w:jc w:val="both"/>
      </w:pPr>
      <w:r>
        <w:rPr>
          <w:rFonts w:ascii="Arial" w:hAnsi="Arial"/>
          <w:sz w:val="22"/>
        </w:rPr>
        <w:t>ਵਿਭਾਗ / ਪ੍ਰੋਗਰਾਮ- B.TEC</w:t>
      </w:r>
    </w:p>
    <w:p>
      <w:pPr>
        <w:pStyle w:val="Normal"/>
        <w:spacing w:before="0" w:after="160" w:line="257" w:lineRule="auto"/>
        <w:ind w:left="1080" w:right="0"/>
        <w:jc w:val="both"/>
      </w:pPr>
      <w:r>
        <w:rPr>
          <w:rFonts w:ascii="Arial" w:hAnsi="Arial"/>
          <w:sz w:val="22"/>
        </w:rPr>
        <w:t>ਟੀਮ ਦਾ ਮੈਂਬਰ - 1</w:t>
      </w:r>
    </w:p>
    <w:p>
      <w:pPr>
        <w:pStyle w:val="ListParagraph"/>
        <w:spacing w:before="0" w:after="0" w:line="257" w:lineRule="auto"/>
        <w:ind w:left="1440" w:right="0"/>
        <w:jc w:val="both"/>
      </w:pPr>
      <w:r>
        <w:rPr>
          <w:rFonts w:ascii="Arial" w:hAnsi="Arial"/>
          <w:sz w:val="22"/>
        </w:rPr>
        <w:t>ਨਾਮ- ਲੇਖ ਹੇਡੌ</w:t>
      </w:r>
    </w:p>
    <w:p>
      <w:pPr>
        <w:pStyle w:val="ListParagraph"/>
        <w:spacing w:before="0" w:after="0" w:line="257" w:lineRule="auto"/>
        <w:ind w:left="1440" w:right="0"/>
        <w:jc w:val="both"/>
      </w:pPr>
      <w:r>
        <w:rPr>
          <w:rFonts w:ascii="Arial" w:hAnsi="Arial"/>
          <w:sz w:val="22"/>
        </w:rPr>
        <w:t>ਈਮੇਲ- ਰੇਸ਼ਾਵਾਲ 98kar@gmail.com</w:t>
      </w:r>
    </w:p>
    <w:p>
      <w:pPr>
        <w:pStyle w:val="ListParagraph"/>
        <w:spacing w:before="0" w:after="0" w:line="257" w:lineRule="auto"/>
        <w:ind w:left="1440" w:right="0"/>
        <w:jc w:val="both"/>
      </w:pPr>
      <w:r>
        <w:rPr>
          <w:rFonts w:ascii="Arial" w:hAnsi="Arial"/>
          <w:sz w:val="22"/>
        </w:rPr>
        <w:t>ਵਿਭਾਗ / ਪ੍ਰੋਗਰਾਮ- B.TEC</w:t>
      </w:r>
    </w:p>
    <w:p>
      <w:pPr>
        <w:pStyle w:val="Normal"/>
        <w:spacing w:before="0" w:after="160" w:line="257" w:lineRule="auto"/>
        <w:ind w:left="1080" w:right="0"/>
        <w:jc w:val="both"/>
      </w:pPr>
      <w:r>
        <w:rPr>
          <w:rFonts w:ascii="Arial" w:hAnsi="Arial"/>
          <w:sz w:val="22"/>
        </w:rPr>
        <w:t>ਟੀਮ ਦਾ ਮੈਂਬਰ - 1</w:t>
      </w:r>
    </w:p>
    <w:p>
      <w:pPr>
        <w:pStyle w:val="ListParagraph"/>
        <w:spacing w:before="0" w:after="0" w:line="257" w:lineRule="auto"/>
        <w:ind w:left="1440" w:right="0"/>
        <w:jc w:val="both"/>
      </w:pPr>
      <w:r>
        <w:rPr>
          <w:rFonts w:ascii="Arial" w:hAnsi="Arial"/>
          <w:sz w:val="22"/>
        </w:rPr>
        <w:t>ਨਾਮ- ਰਤੇਸ਼ ਵਰਮਾ</w:t>
      </w:r>
    </w:p>
    <w:p>
      <w:pPr>
        <w:pStyle w:val="ListParagraph"/>
        <w:spacing w:before="0" w:after="0" w:line="257" w:lineRule="auto"/>
        <w:ind w:left="1440" w:right="0"/>
        <w:jc w:val="both"/>
      </w:pPr>
      <w:r>
        <w:rPr>
          <w:rFonts w:ascii="Arial" w:hAnsi="Arial"/>
          <w:sz w:val="22"/>
        </w:rPr>
        <w:t>ਈਮੇਲ- vermarmaritesh546@gmail.com</w:t>
      </w:r>
    </w:p>
    <w:p>
      <w:pPr>
        <w:pStyle w:val="ListParagraph"/>
        <w:spacing w:before="0" w:after="0" w:line="257" w:lineRule="auto"/>
        <w:ind w:left="1440" w:right="0"/>
        <w:jc w:val="both"/>
      </w:pPr>
      <w:r>
        <w:rPr>
          <w:rFonts w:ascii="Arial" w:hAnsi="Arial"/>
          <w:sz w:val="22"/>
        </w:rPr>
        <w:t>ਵਿਭਾਗ / ਪ੍ਰੋਗਰਾਮ- B.TEC</w:t>
      </w:r>
    </w:p>
    <w:p>
      <w:pPr>
        <w:pStyle w:val="Normal"/>
        <w:spacing w:before="0" w:after="160" w:line="257" w:lineRule="auto"/>
        <w:ind w:left="1080" w:right="0"/>
        <w:jc w:val="both"/>
      </w:pPr>
      <w:r>
        <w:rPr>
          <w:rFonts w:ascii="Arial" w:hAnsi="Arial"/>
          <w:b/>
          <w:sz w:val="22"/>
        </w:rPr>
        <w:t xml:space="preserve"> </w:t>
      </w:r>
    </w:p>
    <w:p>
      <w:pPr>
        <w:pStyle w:val="Normal"/>
        <w:spacing w:before="0" w:after="160" w:line="257" w:lineRule="auto"/>
        <w:ind w:left="1080" w:right="0"/>
        <w:jc w:val="both"/>
      </w:pPr>
      <w:r>
        <w:rPr>
          <w:rFonts w:ascii="Arial" w:hAnsi="Arial"/>
          <w:b/>
          <w:sz w:val="22"/>
        </w:rPr>
        <w:t xml:space="preserve"> </w:t>
      </w:r>
    </w:p>
    <w:p>
      <w:pPr>
        <w:pStyle w:val="ListParagraph"/>
        <w:spacing w:before="0" w:after="160" w:line="257" w:lineRule="auto"/>
        <w:jc w:val="both"/>
      </w:pPr>
      <w:r>
        <w:rPr>
          <w:rFonts w:ascii="Arial" w:hAnsi="Arial"/>
          <w:b/>
          <w:sz w:val="22"/>
        </w:rPr>
        <w:t>ਫੈਕਲਟੀ ਸਲਾਹਕਾਰ (ਜੇ ਲਾਗੂ ਹੁੰਦਾ ਹੈ) -</w:t>
      </w:r>
    </w:p>
    <w:p>
      <w:pPr>
        <w:pStyle w:val="ListParagraph"/>
        <w:spacing w:before="0" w:after="160" w:line="257" w:lineRule="auto"/>
        <w:jc w:val="both"/>
      </w:pPr>
      <w:r>
        <w:rPr>
          <w:rFonts w:ascii="Arial" w:hAnsi="Arial"/>
          <w:b/>
          <w:sz w:val="22"/>
        </w:rPr>
        <w:t>ਨਾਮ-</w:t>
      </w:r>
    </w:p>
    <w:p>
      <w:pPr>
        <w:pStyle w:val="ListParagraph"/>
        <w:spacing w:before="0" w:after="160" w:line="257" w:lineRule="auto"/>
        <w:jc w:val="both"/>
      </w:pPr>
      <w:r>
        <w:rPr>
          <w:rFonts w:ascii="Arial" w:hAnsi="Arial"/>
          <w:b/>
          <w:sz w:val="22"/>
        </w:rPr>
        <w:t>ਈ - ਮੇਲ-</w:t>
      </w:r>
    </w:p>
    <w:p>
      <w:pPr>
        <w:pStyle w:val="ListParagraph"/>
        <w:spacing w:before="0" w:after="160" w:line="257" w:lineRule="auto"/>
        <w:jc w:val="both"/>
      </w:pPr>
      <w:r>
        <w:rPr>
          <w:rFonts w:ascii="Arial" w:hAnsi="Arial"/>
          <w:b/>
          <w:sz w:val="22"/>
        </w:rPr>
        <w:t>ਵਿਭਾਗ / ਪ੍ਰੋਗਰਾਮ-</w:t>
      </w:r>
    </w:p>
    <w:p>
      <w:pPr>
        <w:pStyle w:val="ListParagraph"/>
        <w:spacing w:before="0" w:after="160" w:line="257" w:lineRule="auto"/>
        <w:jc w:val="both"/>
      </w:pPr>
      <w:r>
        <w:rPr>
          <w:rFonts w:ascii="Arial" w:hAnsi="Arial"/>
          <w:b/>
          <w:sz w:val="22"/>
        </w:rPr>
        <w:t>ਸੰਸਥਾ / ਸੰਸਥਾ- ਲਕਸ਼ਮੀ ਨਰਾਇਜ਼ ਕਾਲਜ ਆਫ਼ ਇੰਡੀਆ ਯੂਨੀਵਰਸਿਟੀ, ਭੋਪਾਲ</w:t>
      </w:r>
    </w:p>
    <w:p>
      <w:pPr>
        <w:pStyle w:val="ListParagraph"/>
        <w:spacing w:before="0" w:after="160" w:line="257" w:lineRule="auto"/>
        <w:jc w:val="both"/>
      </w:pPr>
      <w:r>
        <w:rPr>
          <w:rFonts w:ascii="Arial" w:hAnsi="Arial"/>
          <w:b/>
          <w:sz w:val="22"/>
        </w:rPr>
        <w:t>ਕੀਵਰਡਸ (ਵਿਕਲਪਿਕ) -</w:t>
      </w:r>
    </w:p>
    <w:p>
      <w:pPr>
        <w:pStyle w:val="ListParagraph"/>
        <w:spacing w:before="0" w:after="160" w:line="257" w:lineRule="auto"/>
        <w:jc w:val="both"/>
      </w:pPr>
      <w:r>
        <w:rPr>
          <w:rFonts w:ascii="Arial" w:hAnsi="Arial"/>
          <w:b/>
          <w:sz w:val="22"/>
        </w:rPr>
        <w:t>ਪ੍ਰੋਜੈਕਟ ਸਥਿਤੀ-</w:t>
      </w:r>
    </w:p>
    <w:p>
      <w:pPr>
        <w:pStyle w:val="ListParagraph"/>
        <w:spacing w:before="0" w:after="160" w:line="257" w:lineRule="auto"/>
        <w:jc w:val="both"/>
      </w:pPr>
      <w:r>
        <w:rPr>
          <w:rFonts w:ascii="Arial" w:hAnsi="Arial"/>
          <w:b/>
          <w:sz w:val="22"/>
        </w:rPr>
        <w:t>ਪੂਰਾ</w:t>
      </w:r>
    </w:p>
    <w:p>
      <w:pPr>
        <w:pStyle w:val="ListParagraph"/>
        <w:spacing w:before="0" w:after="160" w:line="257" w:lineRule="auto"/>
        <w:jc w:val="both"/>
      </w:pPr>
      <w:r>
        <w:rPr>
          <w:rFonts w:ascii="Arial" w:hAnsi="Arial"/>
          <w:b/>
          <w:sz w:val="22"/>
        </w:rPr>
        <w:t>ਜਾਰੀ</w:t>
      </w:r>
    </w:p>
    <w:p>
      <w:pPr>
        <w:pStyle w:val="ListParagraph"/>
        <w:spacing w:before="0" w:after="160" w:line="257" w:lineRule="auto"/>
        <w:jc w:val="both"/>
      </w:pPr>
      <w:r>
        <w:rPr>
          <w:rFonts w:ascii="Arial" w:hAnsi="Arial"/>
          <w:b/>
          <w:sz w:val="22"/>
        </w:rPr>
        <w:t>ਪ੍ਰਸਤਾਵਿਤ</w:t>
      </w:r>
    </w:p>
    <w:p>
      <w:pPr>
        <w:pStyle w:val="ListParagraph"/>
        <w:spacing w:before="0" w:after="160" w:line="257" w:lineRule="auto"/>
        <w:jc w:val="both"/>
      </w:pPr>
      <w:r>
        <w:rPr>
          <w:rFonts w:ascii="Arial" w:hAnsi="Arial"/>
          <w:b/>
          <w:sz w:val="22"/>
        </w:rPr>
        <w:t>ਪ੍ਰੋਜੈਕਟ ਪੇਸ਼ਕਾਰੀ ਦਾ ਫਾਰਮੈਟ-</w:t>
      </w:r>
    </w:p>
    <w:p>
      <w:pPr>
        <w:pStyle w:val="ListParagraph"/>
        <w:spacing w:before="0" w:after="160" w:line="257" w:lineRule="auto"/>
        <w:jc w:val="both"/>
      </w:pPr>
      <w:r>
        <w:rPr>
          <w:rFonts w:ascii="Arial" w:hAnsi="Arial"/>
          <w:b/>
          <w:sz w:val="22"/>
        </w:rPr>
        <w:t>ਪੋਸਟਰ</w:t>
      </w:r>
    </w:p>
    <w:p>
      <w:pPr>
        <w:pStyle w:val="ListParagraph"/>
        <w:spacing w:before="0" w:after="160" w:line="257" w:lineRule="auto"/>
        <w:jc w:val="both"/>
      </w:pPr>
      <w:r>
        <w:rPr>
          <w:rFonts w:ascii="Arial" w:hAnsi="Arial"/>
          <w:b/>
          <w:sz w:val="22"/>
        </w:rPr>
        <w:t>ਮੌਖਿਕ ਪੇਸ਼ਕਾਰੀ</w:t>
      </w:r>
    </w:p>
    <w:p>
      <w:pPr>
        <w:pStyle w:val="ListParagraph"/>
        <w:spacing w:before="0" w:after="160" w:line="257" w:lineRule="auto"/>
        <w:jc w:val="both"/>
      </w:pPr>
      <w:r>
        <w:rPr>
          <w:rFonts w:ascii="Arial" w:hAnsi="Arial"/>
          <w:b/>
          <w:sz w:val="22"/>
        </w:rPr>
        <w:t>ਪ੍ਰਦਰਸ਼ਨ</w:t>
      </w:r>
    </w:p>
    <w:p>
      <w:pPr>
        <w:pStyle w:val="ListParagraph"/>
        <w:spacing w:before="0" w:after="0" w:line="257" w:lineRule="auto"/>
        <w:ind w:left="720" w:right="0"/>
        <w:jc w:val="both"/>
      </w:pPr>
      <w:r>
        <w:rPr>
          <w:rFonts w:ascii="Arial" w:hAnsi="Arial"/>
          <w:b/>
          <w:sz w:val="22"/>
        </w:rPr>
        <w:t>ਸੁਸਾਇਟੀ ਜਾਂ ਕਮਿ community ਨਿਟੀ ਤੇ ਤੁਹਾਡੇ ਪ੍ਰੋਜੈਕਟ ਦੇ ਸੰਭਾਵਿਤ ਪ੍ਰਭਾਵਾਂ ਨੂੰ ਸੰਖੇਪ ਵਿੱਚ ਦੱਸੋ.</w:t>
      </w:r>
    </w:p>
    <w:p>
      <w:pPr>
        <w:pStyle w:val="Normal"/>
        <w:spacing w:before="0" w:after="0" w:line="257" w:lineRule="auto"/>
        <w:ind w:left="720" w:right="0"/>
        <w:jc w:val="both"/>
      </w:pPr>
      <w:r>
        <w:rPr>
          <w:rFonts w:ascii="Arial" w:hAnsi="Arial"/>
          <w:b/>
          <w:sz w:val="22"/>
        </w:rPr>
        <w:t xml:space="preserve"> </w:t>
      </w:r>
    </w:p>
    <w:p>
      <w:pPr>
        <w:pStyle w:val="Normal"/>
        <w:spacing w:before="0" w:after="0" w:line="257" w:lineRule="auto"/>
        <w:ind w:left="720" w:right="0"/>
        <w:jc w:val="both"/>
      </w:pPr>
      <w:r>
        <w:rPr>
          <w:rFonts w:ascii="Arial" w:hAnsi="Arial"/>
          <w:sz w:val="22"/>
        </w:rPr>
        <w:t>ਸਾਡੇ ਪ੍ਰੋਜੈਕਟ ਦਾ ਉਦੇਸ਼ ਪਲਾਸਟਿਕ ਪ੍ਰਦੂਸ਼ਣ ਦੇ ਨੁਕਸਾਨਦੇਹ ਪ੍ਰਭਾਵਾਂ ਨੂੰ ਘਟਾ ਕੇ ਸਮਾਜ ਵਿੱਚ ਸਕਾਰਾਤਮਕ ਫਰਕ ਲਿਆਉਣਾ ਹੈ.ਬੈਕਟੀਰੀਆ ਦੀ ਵਰਤੋਂ ਪਲਾਸਟਿਕ ਦੇ ਕੂੜੇ ਨੂੰ ਤੋੜ ਕੇ, ਅਸੀਂ ਆਪਣੇ ਵਾਤਾਵਰਣ ਨੂੰ ਸਾਫ਼ ਕਰਨ ਅਤੇ ਜੰਗਲੀ ਜੀਵਣ ਦੀ ਰੱਖਿਆ ਕਰਨ ਵਿੱਚ ਸਹਾਇਤਾ ਕਰ ਸਕਦੇ ਹਾਂ.ਇਸਦਾ ਅਰਥ ਹੈ ਸਾਡੇ ਸਮੁੰਦਰਾਂ, ਪਾਰਕਾਂ, ਅਤੇ ਨੇਬਰਹੁੱਡਜ਼ ਵਿੱਚ ਘੱਟ ਪਲਾਸਟਿਕ ਦਾ ਕੂੜਾ ਕਰਨਾ, ਸਾਡੇ ਕਮਿ communities ਨਿਟੀ ਕਲੀਨਰ ਅਤੇ ਹਰ ਕਿਸੇ ਲਈ ਸੁਰੱਖਿਅਤ ਬਣਾਇਆ ਜਾਂਦਾ ਹੈ.ਇਸ ਤੋਂ ਇਲਾਵਾ, ਪਲਾਸਟਿਕ ਪ੍ਰਦੂਸ਼ਣ ਦੇ ਨਵੀਨਤਾਕਾਰੀ ਹੱਲਾਂ ਕਰਕੇ, ਅਸੀਂ ਦੂਜਿਆਂ ਨੂੰ ਐਕਸ਼ਨ ਅਤੇ ਭਵਿੱਖ ਦੀਆਂ ਪੀੜ੍ਹੀਆਂ ਲਈ ਸਿਹਤਮੰਦ ਗ੍ਰਹਿ ਵੱਲ ਕੰਮ ਕਰਨ ਲਈ ਪ੍ਰੇਰਿਤ ਕਰ ਸਕਦੇ ਹਾਂ.</w:t>
      </w:r>
    </w:p>
    <w:p>
      <w:pPr>
        <w:pStyle w:val="ListParagraph"/>
        <w:spacing w:before="0" w:after="0" w:line="257" w:lineRule="auto"/>
        <w:ind w:left="720" w:right="0"/>
        <w:jc w:val="both"/>
      </w:pPr>
      <w:r>
        <w:rPr>
          <w:rFonts w:ascii="Arial" w:hAnsi="Arial"/>
          <w:b/>
          <w:sz w:val="22"/>
        </w:rPr>
        <w:t>ਖਾਸ ਸਮੂਹ (ਜ਼) ਜਾਂ ਕਮਿ community ਨਿਟੀ ਦੀ ਪਛਾਣ ਕਰੋ ਜੋ ਤੁਹਾਡੇ ਪ੍ਰੋਜੈਕਟ ਦਾ ਉਦੇਸ਼ ਜਾਂ ਸੇਵਾ ਕਰਨਾ ਹੈ-</w:t>
      </w:r>
    </w:p>
    <w:p>
      <w:pPr>
        <w:pStyle w:val="Normal"/>
        <w:spacing w:before="0" w:after="0" w:line="257" w:lineRule="auto"/>
        <w:ind w:left="720" w:right="0"/>
        <w:jc w:val="both"/>
      </w:pPr>
      <w:r>
        <w:rPr>
          <w:rFonts w:ascii="Arial" w:hAnsi="Arial"/>
          <w:b/>
          <w:sz w:val="22"/>
        </w:rPr>
        <w:t xml:space="preserve"> </w:t>
      </w:r>
    </w:p>
    <w:p>
      <w:pPr>
        <w:pStyle w:val="Normal"/>
        <w:spacing w:before="0" w:after="0" w:line="257" w:lineRule="auto"/>
        <w:ind w:left="720" w:right="0"/>
        <w:jc w:val="both"/>
      </w:pPr>
      <w:r>
        <w:rPr>
          <w:rFonts w:ascii="Arial" w:hAnsi="Arial"/>
          <w:sz w:val="22"/>
        </w:rPr>
        <w:t>ਸਾਡੇ ਪ੍ਰੋਜੈਕਟ ਦਾ ਉਦੇਸ਼ ਪਲਾਸਟਿਕ ਪ੍ਰਦੂਸ਼ਣ ਦੁਆਰਾ ਪ੍ਰਭਾਵਿਤ ਸਮੂਹਾਂ ਅਤੇ ਕਮਿ communities ਨੀਆਂ ਦੀ ਵਿਸ਼ਾਲ ਸ਼੍ਰੇਣੀ ਅਤੇ ਕਮਿ communities ਰਵਾਨਾ ਨੂੰ ਲਾਭ ਅਤੇ ਸੇਵਾ ਕਰਨਾ ਹੈ.ਇਸ ਵਿੱਚ ਸ਼ਾਮਲ ਹਨ-</w:t>
      </w:r>
    </w:p>
    <w:p>
      <w:pPr>
        <w:pStyle w:val="Normal"/>
        <w:spacing w:before="0" w:after="0" w:line="257" w:lineRule="auto"/>
        <w:ind w:left="720" w:right="0"/>
        <w:jc w:val="both"/>
      </w:pPr>
      <w:r>
        <w:rPr>
          <w:rFonts w:ascii="Arial" w:hAnsi="Arial"/>
          <w:sz w:val="22"/>
        </w:rPr>
        <w:t xml:space="preserve"> </w:t>
      </w:r>
    </w:p>
    <w:p>
      <w:pPr>
        <w:pStyle w:val="Normal"/>
        <w:spacing w:before="0" w:after="0" w:line="257" w:lineRule="auto"/>
        <w:ind w:left="720" w:right="0"/>
        <w:jc w:val="both"/>
      </w:pPr>
      <w:r>
        <w:rPr>
          <w:rFonts w:ascii="Arial" w:hAnsi="Arial"/>
          <w:sz w:val="22"/>
        </w:rPr>
        <w:t>1. ਲੈਂਡਫਿਲਜ਼ ਦੇ ਨੇੜੇ ਰਹਿਣ ਵਾਲੇ ਸਥਾਨਕ ਕਮਿ communities ਨਿਟੀ ਜਾਂ ਉਨ੍ਹਾਂ ਖੇਤਰਾਂ ਦੇ ਨੇੜੇ ਰਹਿੰਦੇ ਹਨ ਜੋ ਪਲਾਸਟਿਕ ਦੇ ਕੂੜੇਦਾਨ ਦੁਆਰਾ ਪ੍ਰਭਾਵਿਤ ਹੁੰਦੇ ਹਨ.</w:t>
      </w:r>
    </w:p>
    <w:p>
      <w:pPr>
        <w:pStyle w:val="Normal"/>
        <w:spacing w:before="0" w:after="0" w:line="257" w:lineRule="auto"/>
        <w:ind w:left="720" w:right="0"/>
        <w:jc w:val="both"/>
      </w:pPr>
      <w:r>
        <w:rPr>
          <w:rFonts w:ascii="Arial" w:hAnsi="Arial"/>
          <w:sz w:val="22"/>
        </w:rPr>
        <w:t>2. ਸਮੁੰਦਰਾਂ ਅਤੇ ਜਲਵੇਜ਼ ਵਿਚ ਪਲਾਸਟਿਕ ਪ੍ਰਦੂਸ਼ਣ ਦੁਆਰਾ ਪ੍ਰਭਾਵਿਤ ਤੱਟਵਰਤੀ ਕਮਿ communities ਨਿਟੀ.</w:t>
      </w:r>
    </w:p>
    <w:p>
      <w:pPr>
        <w:pStyle w:val="Normal"/>
        <w:spacing w:before="0" w:after="0" w:line="257" w:lineRule="auto"/>
        <w:ind w:left="720" w:right="0"/>
        <w:jc w:val="both"/>
      </w:pPr>
      <w:r>
        <w:rPr>
          <w:rFonts w:ascii="Arial" w:hAnsi="Arial"/>
          <w:sz w:val="22"/>
        </w:rPr>
        <w:t>3. ਜੰਗਲੀ ਜੀਵਣ ਦੇਸਟੇਟਸ ਅਤੇ ਵਾਤਾਵਰਣ ਪ੍ਰਣਾਲੀਆਂ ਨੂੰ ਪਲਾਸਟਿਕ ਦੇ ਮਲਬੇ ਦੁਆਰਾ ਧਮਕਾਇਆ ਜਾਂਦਾ ਹੈ.</w:t>
      </w:r>
    </w:p>
    <w:p>
      <w:pPr>
        <w:pStyle w:val="Normal"/>
        <w:spacing w:before="0" w:after="0" w:line="257" w:lineRule="auto"/>
        <w:ind w:left="720" w:right="0"/>
        <w:jc w:val="both"/>
      </w:pPr>
      <w:r>
        <w:rPr>
          <w:rFonts w:ascii="Arial" w:hAnsi="Arial"/>
          <w:sz w:val="22"/>
        </w:rPr>
        <w:t>4. ਆਉਣ ਵਾਲੀਆਂ ਪੀੜ੍ਹੀਆਂ ਜੋ ਸਾਡੇ ਜਤਨਾਂ ਦੇ ਨਤੀਜੇ ਵਜੋਂ ਕਲੀਨਰ ਵਾਤਾਵਰਣ ਨੂੰ ਪ੍ਰਾਪਤ ਕਰੇਗੀ.</w:t>
      </w:r>
    </w:p>
    <w:p>
      <w:pPr>
        <w:pStyle w:val="Normal"/>
        <w:spacing w:before="0" w:after="0" w:line="257" w:lineRule="auto"/>
        <w:ind w:left="720" w:right="0"/>
        <w:jc w:val="both"/>
      </w:pPr>
      <w:r>
        <w:rPr>
          <w:rFonts w:ascii="Arial" w:hAnsi="Arial"/>
          <w:sz w:val="22"/>
        </w:rPr>
        <w:t>5. ਵਾਤਾਵਰਣ ਦੀਆਂ ਸੰਸਥਾਵਾਂ ਅਤੇ ਕਾਰਕੁੰਨਸ ਪਲਾਸਟਿਕ ਪ੍ਰਦੂਸ਼ਣ ਨੂੰ ਸੰਬੋਧਿਤ ਕਰਨ ਲਈ ਕੰਮ ਕਰ ਰਹੇ ਵਾਤਾਵਰਣ ਸੰਸਥਾਵਾਂ.</w:t>
      </w:r>
    </w:p>
    <w:p>
      <w:pPr>
        <w:pStyle w:val="Normal"/>
        <w:spacing w:before="0" w:after="0" w:line="257" w:lineRule="auto"/>
        <w:ind w:left="720" w:right="0"/>
        <w:jc w:val="both"/>
      </w:pPr>
      <w:r>
        <w:rPr>
          <w:rFonts w:ascii="Arial" w:hAnsi="Arial"/>
          <w:sz w:val="22"/>
        </w:rPr>
        <w:t>6. ਉਦਯੋਗ ਅਤੇ ਕਾਰੋਬਾਰ ਟਿਕਾ able ਰਹਿਤ ਰਹਿੰਦ ਪ੍ਰਬੰਧਨ ਦੇ ਹੱਲ ਦੀ ਭਾਲ ਕਰਨ ਵਾਲੇ.</w:t>
      </w:r>
    </w:p>
    <w:p>
      <w:pPr>
        <w:pStyle w:val="Normal"/>
        <w:spacing w:before="0" w:after="0" w:line="257" w:lineRule="auto"/>
        <w:ind w:left="720" w:right="0"/>
        <w:jc w:val="both"/>
      </w:pPr>
      <w:r>
        <w:rPr>
          <w:rFonts w:ascii="Arial" w:hAnsi="Arial"/>
          <w:sz w:val="22"/>
        </w:rPr>
        <w:t>7. ਵਾਤਾਵਰਣ ਰੈਗੂਲੇਲੇਸ਼ਨ ਅਤੇ ਨੀਤੀ ਨਿਰਮਾਣ ਲਈ ਜ਼ਿੰਮੇਵਾਰ ਸੰਸਥਾਵਾਂ ਜ਼ਿੰਮੇਵਾਰ ਹਨ.</w:t>
      </w:r>
    </w:p>
    <w:p>
      <w:pPr>
        <w:pStyle w:val="Normal"/>
        <w:spacing w:before="0" w:after="0" w:line="257" w:lineRule="auto"/>
        <w:ind w:left="720" w:right="0"/>
        <w:jc w:val="both"/>
      </w:pPr>
      <w:r>
        <w:rPr>
          <w:rFonts w:ascii="Arial" w:hAnsi="Arial"/>
          <w:sz w:val="22"/>
        </w:rPr>
        <w:t xml:space="preserve"> </w:t>
      </w:r>
    </w:p>
    <w:p>
      <w:pPr>
        <w:pStyle w:val="Normal"/>
        <w:spacing w:before="0" w:after="0" w:line="257" w:lineRule="auto"/>
        <w:ind w:left="720" w:right="0"/>
        <w:jc w:val="both"/>
      </w:pPr>
      <w:r>
        <w:rPr>
          <w:rFonts w:ascii="Arial" w:hAnsi="Arial"/>
          <w:sz w:val="22"/>
        </w:rPr>
        <w:t>ਇਨ੍ਹਾਂ ਸਮੂਹਾਂ ਅਤੇ ਭਾਈਚਾਰਿਆਂ ਨੂੰ ਨਿਸ਼ਾਨਾ ਬਣਾ ਕੇ, ਸਾਡਾ ਪ੍ਰੋਜੈਕਟ ਪਲਾਸਟਿਕ ਪ੍ਰਦੂਸ਼ਣ ਦੇ ਗਲੋਬਲ ਪਤੇ 'ਤੇ ਅਰਥਪੂਰਨ ਅਤੇ ਸਥਾਈ ਪ੍ਰਭਾਵ ਪਾਉਣ ਦੀ ਕੋਸ਼ਿਸ਼ ਕਰਦਾ ਹੈ.</w:t>
      </w:r>
    </w:p>
    <w:p>
      <w:pPr>
        <w:pStyle w:val="Normal"/>
        <w:spacing w:before="0" w:after="0" w:line="257" w:lineRule="auto"/>
        <w:ind w:left="720" w:right="0"/>
        <w:jc w:val="both"/>
      </w:pPr>
      <w:r>
        <w:rPr>
          <w:rFonts w:ascii="Arial" w:hAnsi="Arial"/>
          <w:b/>
          <w:sz w:val="22"/>
        </w:rPr>
        <w:t xml:space="preserve"> </w:t>
      </w:r>
    </w:p>
    <w:p>
      <w:pPr>
        <w:pStyle w:val="ListParagraph"/>
        <w:spacing w:before="0" w:after="0" w:line="257" w:lineRule="auto"/>
        <w:ind w:left="720" w:right="0"/>
        <w:jc w:val="both"/>
      </w:pPr>
      <w:r>
        <w:rPr>
          <w:rFonts w:ascii="Arial" w:hAnsi="Arial"/>
          <w:b/>
          <w:sz w:val="22"/>
        </w:rPr>
        <w:t>ਤੁਹਾਡੇ ਪ੍ਰੋਜੈਕਟ ਦੇ ਨਵੀਨਤਾਕਾਰੀ ਪਹਿਲੂਆਂ ਨੂੰ ਸੰਖੇਪ ਵਿੱਚ ਸੰਖੇਪ ਵਿੱਚ ਅਤੇ ਇਹ ਕਿਵੇਂ ਮੌਜੂਦਾ ਚੁਣੌਤੀਆਂ ਜਾਂ ਜ਼ਰੂਰਤਾਂ ਨੂੰ ਜੋੜਦਾ ਹੈ-</w:t>
      </w:r>
    </w:p>
    <w:p>
      <w:pPr>
        <w:pStyle w:val="Normal"/>
        <w:spacing w:before="0" w:after="160" w:line="257" w:lineRule="auto"/>
        <w:ind w:left="720" w:right="0"/>
        <w:jc w:val="both"/>
      </w:pPr>
      <w:r>
        <w:rPr>
          <w:rFonts w:ascii="Arial" w:hAnsi="Arial"/>
          <w:sz w:val="22"/>
        </w:rPr>
        <w:t>ਸਾਡੇ ਪ੍ਰੋਜੈਕਟ ਨੇ ਪਲਾਸਟਿਕ ਪ੍ਰਦੂਸ਼ਣ- ਦੁਆਰਾ ਦਰਸਾਈਆਂ ਗਈਆਂ ਮੌਜੂਦਾ ਚੁਣੌਤੀਆਂ ਨੂੰ ਹੱਲ ਕਰਨ ਲਈ ਬਹੁਤ ਸਾਰੇ ਨਵੀਨਤਾਕਾਰੀ ਪਹਿਲੂ ਪੇਸ਼ ਕੀਤੇ</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1. ਜੀਵ-ਵਿਗਿਆਨਕ ਪਹੁੰਚ- ਰਵਾਇਤੀ methods ੰਗਾਂ ਦੇ ਰਵਾਇਤੀ methods ੰਗਾਂ ਦੇ ਉਲਟ, ਜੋ ਵਾਤਾਵਰਣ ਸੰਬੰਧੀ ਹਾਨੀਕਾਰਕ ਹੋ ਸਕਦੇ ਹਨ, ਸਾਡਾ ਪ੍ਰੋਜੈਕਟ ਪਲਾਸਟਿਕ ਨੁਕਸਦਾਰ ਬੈਕਟੀਰੀਆ ਦੀ ਸ਼ਕਤੀ ਦੀ ਵਰਤੋਂ ਕਰਕੇ ਜੈਵਿਕ ਪਹੁੰਚ ਦੀ ਵਰਤੋਂ ਕਰਦਾ ਹੈ.ਇਹ ਨਵੀਨਤਾਕਾਰੀ ਤਰੀਕਾ ਪਲਾਸਟਿਕ ਰਹਿੰਦ-ਖੂੰਹਦ ਪ੍ਰਬੰਧਨ ਦੀ ਸਮੱਸਿਆ ਲਈ ਇਕ ਟਿਕਾ able ਅਤੇ ਵਾਤਾਵਰਣ-ਅਨੁਕੂਲ ਹੱਲ ਪੇਸ਼ ਕਰਦਾ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2. ਨਿਸ਼ਾਨਾ ਪਲਾਸਟਿਕ ਦੇ ਨਿਪਟਾਰੇ- ਸਾਡਾ ਪ੍ਰੋਜੈਕਟ ਵੱਖ-ਵੱਖ ਕਿਸਮਾਂ ਦੇ ਪਲਾਸਟਿਕਾਂ ਨੂੰ ਪ੍ਰਭਾਵਸ਼ਾਲੀ ure ੰਗ ਨਾਲ ਵਿਗਾੜਨ ਦੀ ਖਾਸ ਯੋਗਤਾ ਦੇ ਨਾਲ ਬੈਕਟੀਰੀਆ ਦੀ ਪਛਾਣ ਕਰਨ ਅਤੇ ਅਲੱਗ ਕਰਨ 'ਤੇ ਕੇਂਦ੍ਰਤ ਕਰਦਾ ਹੈ.ਖਾਸ ਪਲਾਸਟਿਕ ਪੌਲੀਮਰਾਂ ਨੂੰ ਨਿਸ਼ਾਨਾ ਬਣਾ ਕੇ, ਅਸੀਂ ਵਾਤਾਵਰਣ ਵਿੱਚ ਪਾਏ ਗਏ ਪਲਾਸਟਿਕ ਸਮੱਗਰੀ ਦੀ ਵਿਭਿੰਨ ਸੀਮਾ ਨੂੰ ਹੱਲ ਕਰਨ ਲਈ ਸਾਡੇ ਪਹੁੰਚ ਨੂੰ ਤਿਆਰ ਕਰ ਸਕਦੇ ਹਾਂ, ਸਮੇਤ ਆਮ ਤੌਰ ਤੇ ਵਰਤੇ ਗਏ ਸਿੰਗਲ-ਵਰਤੋਂ ਦੇ ਪਲਾਸਟਿਕ.</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3. ਵਧੀ ਹੋਈ ਨਿਗਰੇਮੇਸ਼ਨ ਕੁਸ਼ਲਤਾ- ਖੋਜ ਅਤੇ optim ਪਟੀਮਾਈਜ਼ੇਸ਼ਨ ਦੁਆਰਾ, ਸਾਡਾ ਟੀਚਾ ਹੈ ਕਿ ਅਸੀਂ ਪਲਾਸਟਿਕ-ਡੇਗਰੇਡਿੰਗ ਬੈਕਟੀਰੀਆ ਦੀਆਂ ਵਿਕਾਸ ਦੀਆਂ ਸਥਿਤੀਆਂ ਨੂੰ ਅਨੁਕੂਲ ਬਣਾ ਕੇ ਪਲਾਸਟਿਕ ਦੇ ਵਿਘਰਨਾ ਦੀ ਕੁਸ਼ਲਤਾ ਵਧਾਉਣਾ ਚਾਹੁੰਦੇ ਹਾਂ.ਇਸ ਵਿੱਚ ਤਾਪਮਾਨ, ਪੀਐਚ ਅਤੇ ਪੌਸ਼ਟਿਕ ਉਪਲਬਧਤਾ ਜਿਵੇਂ ਕਿ ਤਾਪਮਾਨ, ਅਤੇ ਪੌਸ਼ਟਿਕ ਉਪਲਬਧਤਾ ਸ਼ਾਮਲ ਹਨ, ਜੋ ਪਲਾਸਟਿਕ ਦੀ ਸੜਨ ਦੀ ਦਰ ਨੂੰ ਪ੍ਰਭਾਵਤ ਕਰ ਸਕਦਾ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4. ਇਸ ਲਈ ਸਕੇਲੇਂਟਲੇ ਇਲਾਜ ਦੀਆਂ ਸਹੂਲਤਾਂ- ਸਾਡਾ ਪ੍ਰੋਜੈਕਟ ਸਮਰਪਿਤ ਇਲਾਜ ਦੀਆਂ ਸਹੂਲਤਾਂ ਨੂੰ ਸੋਧਦਾ ਹੈ ਕਿ ਪਲਾਸਟਿਕ ਦੇ ਕੂੜੇਦਾਨ ਦੇ ਸੜਨ ਦੀ ਸਹੂਲਤ ਲਈ ਜ਼ਰੂਰੀ ਬੁਨਿਆਦੀ ope ੁੱਕਵੀਂ ਅਤੇ ਉਪਕਰਣਾਂ ਨੂੰ ਪਲਾਸਟਿਕ ਦੇ ਕੂੜੇਦਾਨਾਂ ਦੀ ਸਹੂਲਤ ਲਈ ਕਲਪਨਾ ਕਰੋ.ਇਹ ਸਹੂਲਤਾਂ ਹੌਲੀ ਹੌਲੀ ਪਲਾਸਟਿਕ ਰਹਿੰਦ-ਖੂੰਹਦ ਦੀਆਂ ਵੱਡੀਆਂ ਖੰਡਾਂ ਨੂੰ ਅਨੁਕੂਲਿਤ ਕਰਨ, ਸਾਡੇ ਘੋਲ ਦੀ ਮੰਗ ਦੇ ਵੱਖ ਵੱਖ ਪੱਧਰਾਂ ਨੂੰ ਅਨੁਕੂਲ ਬਣਾਉਣ ਲਈ ਅਨੁਕੂਲ ਹੋ ਸਕਦੀਆਂ ਹਨ.</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5. ਸਰਕੂਲਰ ਆਰਥਿਕਤਾ ਨੂੰ ਉਤਸ਼ਾਹਤ ਕਰਨਾ ਬੈਕਟੀਰੀਆ ਦੀ ਵਰਤੋਂ ਕਰਕੇ ਪਲਾਸਟਿਕ ਦੇ ਕੂੜਵੰਦ ਕਰਕੇ, ਸਾਡਾ ਪ੍ਰੋਜੈਕਟ ਪਲਾਸਟਿਕ ਸਮੱਗਰੀ ਨੂੰ ਰੀਸਾਈਕਲਰਿੰਗ ਅਤੇ ਦੁਬਾਰਾ ਇਸਤੇਮਾਲ ਕਰਕੇ ਇਕ ਸਰਕੂਲਰ ਆਰਥਿਕਤਾ ਦੀ ਧਾਰਨਾ ਨੂੰ ਉਤਸ਼ਾਹਤ ਕਰਦਾ ਹੈ.ਇਹ ਨਵੀਨਤਾਕਾਰੀ ਪਹੁੰਚ ਸਿਰਫ ਪਲਾਸਟਿਕ ਪ੍ਰਦੂਸ਼ਣ ਦੇ ਵਾਤਾਵਰਣ ਦੇ ਪ੍ਰਭਾਵ ਨੂੰ ਘਟਾਉਂਦੀ ਹੈ, ਪਰ ਇਸ ਨੂੰ ਵਧੇਰੇ ਟਿਕਾ able ਅਤੇ ਸਰੋਤ-ਕੁਸ਼ਲ ਸਮਾਜ ਵਿੱਚ ਯੋਗਦਾਨ ਪਾਉਂਦੀ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ਕੁਲ ਮਿਲਾ ਕੇ, ਸਾਡੇ ਪ੍ਰੋਜੈਕਟ ਦੇ ਨਵੀਨਤਾਕਾਰੀ ਪਹਿਲੂ ਇੱਕ ਸਾਫ਼ ਅਤੇ ਹਰੇ ਭਰੇ ਭਵਿੱਖ ਲਈ ਰਾਹ ਪੱਧਰੇ ਕਰਨ, ਪਲਾਸਟਿਕ ਪ੍ਰਦੂਸ਼ਣ ਨੂੰ ਪੱਧਰਾ ਕਰਦੇ ਹੋਏ ਨਿਰੰਤਰ ਚੁਣੌਤੀਆਂ ਦਾ ਵਾਅਦਾ ਕਰਨ ਵਾਲਾ ਹੱਲ ਪੇਸ਼ ਕਰਦੇ ਹਨ.</w:t>
      </w:r>
    </w:p>
    <w:p>
      <w:pPr>
        <w:pStyle w:val="Normal"/>
        <w:spacing w:before="0" w:after="160" w:line="257" w:lineRule="auto"/>
        <w:jc w:val="both"/>
      </w:pPr>
      <w:r>
        <w:rPr>
          <w:rFonts w:ascii="Arial" w:hAnsi="Arial"/>
          <w:b/>
          <w:sz w:val="22"/>
        </w:rPr>
        <w:t xml:space="preserve"> </w:t>
      </w:r>
    </w:p>
    <w:p>
      <w:pPr>
        <w:pStyle w:val="ListParagraph"/>
        <w:spacing w:before="0" w:after="0" w:line="257" w:lineRule="auto"/>
        <w:ind w:left="720" w:right="0"/>
        <w:jc w:val="both"/>
      </w:pPr>
      <w:r>
        <w:rPr>
          <w:rFonts w:ascii="Arial" w:hAnsi="Arial"/>
          <w:b/>
          <w:sz w:val="22"/>
        </w:rPr>
        <w:t>ਜਿਵੇਂ ਕਿ ਆਪਣੇ ਪ੍ਰੋਜੈਕਟ ਦੇ ਅਟੱਲਤਾ ਦੇ ਪਹਿਲੂਆਂ ਬਾਰੇ ਸੰਖੇਪ ਵਿੱਚ ਵਿਚਾਰ ਕਰੋ, ਜਿਵੇਂ ਵਾਤਾਵਰਣ ਸੰਬੰਧੀ ਵਿਚਾਰ, ਲੰਬੇ ਸਮੇਂ ਦੇ ਵਿਵਹਾਰਕਤਾ, ਜਾਂ ਸਕੇਲੇਬਿਲਟੀ-</w:t>
      </w:r>
    </w:p>
    <w:p>
      <w:pPr>
        <w:pStyle w:val="Normal"/>
        <w:spacing w:before="0" w:after="160" w:line="257" w:lineRule="auto"/>
        <w:ind w:left="720" w:right="0"/>
        <w:jc w:val="both"/>
      </w:pPr>
      <w:r>
        <w:rPr>
          <w:rFonts w:ascii="Arial" w:hAnsi="Arial"/>
          <w:sz w:val="22"/>
        </w:rPr>
        <w:t>ਸਾਡਾ ਪ੍ਰੋਜੈਕਟ ਕਈ ਪਹਿਲੂਆਂ ਤੇ ਟਿਕਾ ability ਤਾ ਨੂੰ ਤਰਜੀਹ ਦਿੰਦਾ ਹੈ, ਇਸਦੀ ਲੰਬੇ ਸਮੇਂ ਦੇ ਵਿਹਾਰਕਤਾ ਅਤੇ ਸਕਾਰਾਤਮਕ ਵਾਤਾਵਰਣ ਪ੍ਰਭਾਵ ਨੂੰ ਯਕੀਨੀ ਬਣਾਉਂਦੇ ਹਨ:</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1. ਵਾਤਾਵਰਣ ਸੰਬੰਧੀ ਵਿਚਾਰ: ਸਾਡਾ ਪ੍ਰੋਜੈਕਟ ਕੁਦਰਤੀ ਪ੍ਰਕਿਰਿਆਵਾਂ ਦੀ ਵਰਤੋਂ ਕਰਨ 'ਤੇ ਕੇਂਦ੍ਰਤ ਕਰਦਾ ਹੈ, ਖ਼ਾਸਕਰ ਬੈਕਟੀਰੀਆ ਦੁਆਰਾ ਪਲਾਸਟਿਕ ਵਿਗਿਆਨ ਦੇ ਨੁਕਸਾਨ, ਵਾਤਾਵਰਣਕ ਨੁਕਸਾਨ ਨੂੰ ਘੱਟ ਕਰਨ ਲਈ.ਰਸਾਇਣਕ ਉਪਚਾਰਾਂ ਜਾਂ ਝੁਕਾਅ ਤੋਂ ਪਰਹੇਜ਼ ਕਰਕੇ, ਅਸੀਂ ਕਾਰਬਨ ਦੇ ਨਿਕਾਸ ਨੂੰ ਘਟਾਉਂਦੇ ਹਾਂ ਅਤੇ ਰਵਾਇਤੀ ਪਲਾਸਟਿਕ ਰਹਿੰਦ ਪ੍ਰਬੰਧਨ methods ੰਗਾਂ ਨਾਲ ਜੁੜੇ ਹੋਰ ਪ੍ਰਦੂਸ਼ਣ.</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2. ਸਰੋਤ ਕੁਸ਼ਲਤਾ: ਪਲਾਸਟਿਕ ਦੇ ਰਹਿੰਦ-ਖੂੰਹਦ ਨੂੰ ਬਾਇਓਡੀਗਰੇਡ ਯੋਗ ਭਾਗਾਂ ਵਿੱਚ ਕੰਪੋਜ਼ ਕਰਕੇ, ਸਾਡਾ ਪ੍ਰੋਜੈਕਟ ਸਰੋਤ ਕੁਸ਼ਲਤਾ ਅਤੇ ਸੰਭਾਲ ਵਿੱਚ ਯੋਗਦਾਨ ਪਾਉਂਦਾ ਹੈ.ਇਹ ਇਕ ਗੋਲਾਕਾਰ ਆਰਥਿਕਤਾ ਦੇ ਸਿਧਾਂਤਾਂ ਦੇ ਨਾਲ ਇਕਸਾਰ ਹੋ ਕੇ ਅਤੇ ਇਸ ਪਲਾਸਟਿਕ ਦੇ ਪ੍ਰੋਡਕਸ਼ਨ ਦੀ ਜ਼ਰੂਰਤ ਨੂੰ ਘਟਾਉਂਦਾ ਹੈ ਪਲਾਸਟਿਕ ਸਮੱਗਰੀ ਦੇ ਨਾਲ ਜੁੜ ਕੇ ਪਲਾਸਟਿਕ ਸਮੱਗਰੀ ਦੀ ਪਾਲਣਾ ਕਰਦਾ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3. ਜੈਵ ਵਿਭਿੰਨਤਾ ਬਚਾਅ: ਸਾਡੀ ਪਹੁੰਚ ਜੈਵੋਸਿਸਟਸਿਸਟਸ ਪ੍ਰਦੂਸ਼ਣ ਅਤੇ ਜੰਗਲੀ ਜੀਵਣ ਦੇ ਨੁਕਸਾਨਦੇਹ ਪ੍ਰਭਾਵਾਂ ਨੂੰ ਘਟਾ ਕੇ ਤਰਜੀਹ ਦਿੰਦੀ ਹੈ.ਕੁਦਰਤੀ ਰਿਹਾਇਸ਼ੀ ਤੋਂ ਪਲਾਸਟਿਕ ਦੇ ਕੂੜੇ ਨੂੰ ਹਟਾ ਕੇ, ਅਸੀਂ ਕਮਜ਼ੋਰ ਕਿਸਮਾਂ ਦੀ ਰੱਖਿਆ ਕਰਨ ਵਿਚ ਅਤੇ ਵਾਤਾਵਰਣ ਸੰਤੁਲਨ ਬਣਾਈ ਰੱਖਣ ਵਿਚ ਸਹਾਇਤਾ ਕਰਦੇ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4. ਲੰਬੇ ਸਮੇਂ ਦੇ ਵਿਵਹਾਰਕਤਾ: ਸਾਡੇ ਪ੍ਰੋਜੈਕਟ ਦਾ ਧਿਆਨ ਪਲਾਸਟਿਕ-ਡੀਗਰੇਡਿੰਗ ਬੈਕਟੀਰੀਆ ਦੀ ਪਛਾਣ ਕਰਨ ਅਤੇ ਅਲੱਗ ਕਰਨ 'ਤੇ ਧਿਆਨ ਕੇਂਦਰਤ ਕਰਨਾ ਇਸਦੀ ਲੰਬੇ ਸਮੇਂ ਦੀ ਮਿਆਦ ਦੇ ਵਿਵਹਾਰਕਤਾ ਨੂੰ ਯਕੀਨੀ ਬਣਾਉਂਦਾ ਹੈ.ਬੈਕਟਰੀਆ ਦੀਆਂ ਤਣਾਅ, ਕਾਸ਼ਤ ਦੀਆਂ ਤਕਨੀਕਾਂ ਅਤੇ ਇਲਾਜ ਦੀਆਂ ਪ੍ਰਕਿਰਿਆਵਾਂ ਨੂੰ ਨਿਰੰਤਰ ਖੋਜ ਕੇ, ਸਾਡਾ ਟੀਚਾ ਸਮੇਂ ਦੇ ਨਾਲ ਪਲਾਸਟਿਕ ਦੇ ਗਿਰਾਵਟ ਦੀ ਕੁਸ਼ਲਤਾ ਦੀ ਕੁਸ਼ਲਤਾ ਅਤੇ ਪ੍ਰਭਾਵ ਵਧਾਉਣ ਦਾ ਟੀਚਾ ਰੱਖਦਾ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5. ਸਕੇਲੇਬਿਲਟੀ: ਸਾਡਾ ਪ੍ਰੋਜੈਕਟ ਸਕੇਲੇਬਲ ਹੋਣ ਲਈ ਤਿਆਰ ਕੀਤਾ ਗਿਆ ਹੈ, ਜਿਸ ਨੂੰ ਇਲਾਜ ਦੀਆਂ ਸਹੂਲਤਾਂ ਅਤੇ ਪਲਾਸਟਿਕ ਦੇ ਕੂੜੇਦਾਨ ਦੇ ਵੱਡੇ ਖੰਡਾਂ ਦੇ ਅਨੁਕੂਲ ਹੋਣ ਲਈ ਸੰਜੋਗ ਦੀ ਇਜਾਜ਼ਤ ਦੇਣ ਲਈ.ਹੌਲੀ ਹੌਲੀ ਸਕੇਲ ਕਰਕੇ ਅਤੇ ਹਿੱਸੇਦਾਰਾਂ ਤੋਂ ਫੀਡਬੈਕ ਸ਼ਾਮਲ ਕਰਕੇ, ਅਸੀਂ ਨਿਸ਼ਚਤ ਕਰ ਦਿੰਦੇ ਹਾਂ ਕਿ ਸਾਡਾ ਹੱਲ ਵਿਕਸਿਤੀਆਂ ਜ਼ਰੂਰਤਾਂ ਅਤੇ ਚੁਣੌਤੀਆਂ ਦੀ ਵਿਵਸਥਾ ਰਹਿ ਸਕਦੀ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ਕੁਲ ਮਿਲਾ ਕੇ, ਸਾਡੇ ਪ੍ਰਾਜੈਕਟ ਦੇ ਟਿਕਾ ablective ਤਾਜ਼ੀਆਂ ਦੇ ਪਹਿਲੂ ਇਸ ਦੀ ਸਫਲਤਾ ਲਈ ਅਟੁੱਟ ਹਨ, ਇਹ ਸੁਨਿਸ਼ਚਿਤ ਕਰਦੇ ਹਨ ਕਿ ਇਹ ਨਾ ਸਿਰਫ ਪਲਾਸਟਿਕ ਪ੍ਰਦੂਸ਼ਣ ਦੀ ਤੁਰੰਤ ਸਮੱਸਿਆ ਨੂੰ ਸੰਬੋਧਿਤ ਕਰਦਾ ਹੈ ਬਲਕਿ ਸਾਡੇ ਗ੍ਰਹਿ ਲਈ ਵਧੇਰੇ ਟਿਕਾ able ਅਤੇ ਲਚਕਦਾਰ ਭਵਿੱਖ ਵਿੱਚ ਵੀ ਯੋਗਦਾਨ ਪਾਉਂਦਾ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ਜਾਂ</w:t>
      </w:r>
    </w:p>
    <w:p>
      <w:pPr>
        <w:pStyle w:val="Normal"/>
        <w:spacing w:before="0" w:after="160" w:line="257" w:lineRule="auto"/>
        <w:ind w:left="720" w:right="0"/>
        <w:jc w:val="both"/>
      </w:pPr>
      <w:r>
        <w:rPr>
          <w:rFonts w:ascii="Arial" w:hAnsi="Arial"/>
          <w:sz w:val="22"/>
        </w:rPr>
        <w:t>ਯਕੀਨਨ!ਸਾਡੇ ਪ੍ਰੋਜੈਕਟ ਦੇ ਸਥਿਰਤਾ ਦੇ ਪਹਿਲੂਆਂ 'ਤੇ ਇਕ ਹੋਰ ਸੰਖੇਪ ਵਿਚਾਰ ਵਟਾਂਦਰੇ:</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ਸਾਡਾ ਪ੍ਰੋਜੈਕਟ ਵੱਖੋ ਵੱਖ ਤਰੀਕਿਆਂ ਵਿੱਚ ਸਥਿਰਤਾ ਲਈ ਵਚਨਬੱਧ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1. ਵਾਤਾਵਰਣ ਪ੍ਰਭਾਵ: ਕੁਦਰਤੀ ਪ੍ਰਕਿਰਿਆਵਾਂ ਦੀ ਵਰਤੋਂ ਕਰਕੇ, ਬੈਕਟੀਰੀਆ ਦੁਆਰਾ ਪਾਚਕ ਨਿਘਾਰ, ਰਵਾਇਤੀ ਪਲਾਸਟਿਕ ਰਹਿਤ ਪ੍ਰਬੰਧਨ ਵਿਧੀਆਂ ਜਿਵੇਂ ਰਵਾਇਤੀ ਪਲਾਸਟਿਕ ਰਹਿੰਦ-ਖੂੰਹਦ ਦੇ moder ੰਗਾਂ ਦੇ ਮੁਕਾਬਲੇ ਵਾਤਾਵਰਣ ਦੇ ਨੁਕਸਾਨ ਦੇ ਨਾਲ, ਜਿਸ ਤਰ੍ਹਾਂ ਲੈਂਡਫਿਲਿੰਗ ਜਾਂ ਕੜਵੱਲ ਦੇ ਮੁਕਾਬਲੇ ਵਾਤਾਵਰਣ ਦੇ ਨੁਕਸਾਨ ਨੂੰ ਘੱਟ ਕਰਦੇ ਹਨ.ਇਹ ਕਲੀਨਰ ਵਾਤਾਵਰਣ ਨੂੰ ਉਤਸ਼ਾਹਤ ਕਰਨ ਵੇਲੇ ਕਾਰਬਨ ਨਿਕਾਸ ਅਤੇ ਪ੍ਰਦੂਸ਼ਣ ਨੂੰ ਘਟਾਉਂਦਾ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2. ਸਰੋਤ ਸੰਭਾਲ: ਸਾਡਾ ਪ੍ਰਾਜੈਕਟ ਬਾਇਓਡਬਲਯੂਡੀਆਗ੍ਰਾਡ ਦੇ ਹਿੱਸਿਆਂ ਵਿੱਚ ਵੰਡਣ ਵਾਲੇ ਹਿੱਸਿਆਂ ਨੂੰ ਤੋੜ ਕੇ ਸਰੋਤ ਸੰਭਾਲ ਲਈ ਯੋਗਦਾਨ ਪਾਉਂਦਾ ਹੈ, ਜਿਸ ਨੂੰ ਦੁਬਾਰਾ ਇਸਤੇਮਾਲ ਕੀਤਾ ਜਾ ਸਕਦਾ ਹੈ ਜਾਂ ਰੀਸਾਈਕਲ ਕੀਤਾ ਜਾ ਸਕਦਾ ਹੈ.ਇਹ ਨਵੇਂ ਪਲਾਸਟਿਕ ਦੇ ਉਤਪਾਦਨ ਦੀ ਮੰਗ ਨੂੰ ਘਟਾਉਂਦੀ ਹੈ, ਕੀਮਤੀ ਸਰੋਤਾਂ ਦੀ ਸੰਭਾਲ ਅਤੇ ਵਾਤਾਵਰਣ ਪ੍ਰਣਾਲੀ ਤੇ ਖਿਚਾਅ ਨੂੰ ਘਟਾਉਂਦੀ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3. ਲੰਬੇ ਸਮੇਂ ਦੀ ਵਿਵਹਾਰਕਤਾ: ਅਸੀਂ ਬੈਕਟਰੀਆ ਦੇ ਤਣਾਅ ਅਤੇ ਇਲਾਜ ਦੀਆਂ ਪ੍ਰਕਿਰਿਆਵਾਂ ਨੂੰ ਨਿਰੰਤਰ ਖੋਜ ਕੇ ਅਤੇ ਖੋਜ ਕਰਕੇ ਸਾਡੇ ਹੱਲ ਦੀ ਲੰਮੇ ਸਮੇਂ ਦੀ ਵਿਵਹਾਰਕਤਾ ਨੂੰ ਤਰਜੀਹ ਦਿੰਦੇ ਹਾਂ.ਇਹ ਸੁਨਿਸ਼ਚਿਤ ਕਰਦਾ ਹੈ ਕਿ ਸਾਡਾ ਪ੍ਰੋਜੈਕਟ ਸਮੇਂ ਦੇ ਨਾਲ ਪ੍ਰਭਾਵਸ਼ਾਲੀ ਅਤੇ ਟਿਕਾ able ਰਿਹਾ, ਵਾਤਾਵਰਣ ਦੀਆਂ ਸਥਿਤੀਆਂ ਅਤੇ ਚੁਣੌਤੀਆਂ ਨੂੰ ਬਦਲਣ ਲਈ .ਾਲਦਾ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4. ਸਕੇਲਬਿਲਟੀ: ਸਾਡੇ ਪ੍ਰੋਜੈਕਟ ਦੀ ਸਕੇਲੇਬਿਲਟੀ ਇਲਾਜ ਦੀਆਂ ਪਲਾਸਟਿਕ ਰਹਿੰਦ-ਖੂੰਹਦ ਦੇ ਵਿਸ਼ਾਲ ਖੰਡਾਂ ਦੇ ਵਿਸ਼ਾਲ ਖੰਡਾਂ ਦੇ ਵਿਸ਼ਾਲ ਖੰਡਾਂ ਨੂੰ ਰੋਕਣ ਲਈ ਸਹਾਇਕ ਹੈ.ਇਹ ਸੁਨਿਸ਼ਚਿਤ ਕਰਦਾ ਹੈ ਕਿ ਸਾਡਾ ਹੱਲ ਆਪਣੀ ਟਿਕਾ ability ਤਾ ਅਤੇ ਪ੍ਰਭਾਵ ਨੂੰ ਬਰਕਰਾਰ ਰੱਖਣ ਦੌਰਾਨ ਮੰਗ ਦੇ ਨਾਲ ਵਧ ਸਕਦਾ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5. ਕਮਿ Community ਨਿਟੀ ਦੀ ਸ਼ਮੂਲੀਅਤ: ਅਸੀਂ ਪਲਾਸਟਿਕ ਰਹਿੰਦ-ਖੂੰਹਦ ਦੇ ਪ੍ਰਬੰਧਨ ਉਪਰਾਂ ਵਿੱਚ ਜਾਗਰੂਕਤਾ ਅਤੇ ਸ਼ਮੂਲੀਅਤ ਨੂੰ ਉਤਸ਼ਾਹਤ ਕਰਨ ਲਈ ਕਮਿ communities ਨਿਟੀਆਂ ਅਤੇ ਹਿੱਸੇਦਾਰਾਂ ਨਾਲ ਸਰਗਰਮੀ ਨਾਲ ਸ਼ਾਮਲ ਹੁੰਦੇ ਹਾਂ.ਸਾਡੇ ਪ੍ਰੋਜੈਕਟ ਵਿਚ ਸਥਾਨਕ ਕਮਿ communities ਨਿਟੀਆਂ ਨੂੰ ਸ਼ਾਮਲ ਕਰਨ ਨਾਲ, ਅਸੀਂ ਵਾਤਾਵਰਣ ਦੀ ਟਿਕਾ ability ਤਾ ਦੀ ਮਾਲਕੀ ਅਤੇ ਜ਼ਿੰਮੇਵਾਰੀ ਨੂੰ ਉਤਸ਼ਾਹਤ ਕਰਦੇ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ਕੁਲ ਮਿਲਾ ਕੇ, ਸਾਡਾ ਪ੍ਰੋਜੈਕਟ ਪਲਾਸਟਿਕ ਪ੍ਰਦੂਸ਼ਣ ਦੀ ਤੁਰੰਤ ਸਮੱਸਿਆ ਅਤੇ ਵਾਤਾਵਰਣ ਦੀ ਸਿਹਤ ਅਤੇ ਲਚਕੀਲੇ ਨੂੰ ਉਤਸ਼ਾਹਤ ਕਰਦੇ ਸਮੇਂ ਤੁਰੰਤ ਦੀ ਸਮੱਸਿਆ ਨੂੰ ਹੱਲ ਕਰਨ ਲਈ ਸਥਿਰਤਾ ਦੇ ਸਿਧਾਂਤਾਂ ਨੂੰ ਜੋੜਦਾ ਹੈ.</w:t>
      </w:r>
    </w:p>
    <w:p>
      <w:pPr>
        <w:pStyle w:val="Normal"/>
        <w:spacing w:before="0" w:after="160" w:line="257" w:lineRule="auto"/>
        <w:jc w:val="both"/>
      </w:pPr>
      <w:r>
        <w:rPr>
          <w:rFonts w:ascii="Arial" w:hAnsi="Arial"/>
          <w:b/>
          <w:sz w:val="22"/>
        </w:rPr>
        <w:t xml:space="preserve"> </w:t>
      </w:r>
    </w:p>
    <w:p>
      <w:pPr>
        <w:pStyle w:val="ListParagraph"/>
        <w:spacing w:before="0" w:after="0" w:line="257" w:lineRule="auto"/>
        <w:ind w:left="720" w:right="0"/>
        <w:jc w:val="both"/>
      </w:pPr>
      <w:r>
        <w:rPr>
          <w:rFonts w:ascii="Arial" w:hAnsi="Arial"/>
          <w:b/>
          <w:sz w:val="22"/>
        </w:rPr>
        <w:t>ਤੁਹਾਡੇ ਪ੍ਰੋਜੈਕਟ ਵਿੱਚ ਸੰਖੇਪ ਵਿੱਚ ਸੁਝਾਅ ਦਿਓ ਕਿ ਕਿਵੇਂ ਤੁਹਾਡਾ ਪ੍ਰੋਜੈਕਟ ਸਮਾਜਿਕ ਜ਼ਿੰਮੇਵਾਰੀ ਨੂੰ ਉਤਸ਼ਾਹਤ ਕਰਦਾ ਹੈ ਅਤੇ ਐਡਰਿਕਲ ਵਿਚਾਰਾਂ ਨੂੰ ਸੰਬੋਧਿਤ ਕਰਦਾ ਹੈ-</w:t>
      </w:r>
    </w:p>
    <w:p>
      <w:pPr>
        <w:pStyle w:val="ListParagraph"/>
        <w:spacing w:before="0" w:after="0" w:line="257" w:lineRule="auto"/>
        <w:ind w:left="720" w:right="0"/>
        <w:jc w:val="both"/>
      </w:pPr>
      <w:r>
        <w:rPr>
          <w:rFonts w:ascii="Arial" w:hAnsi="Arial"/>
          <w:b/>
          <w:sz w:val="22"/>
        </w:rPr>
        <w:t>ਤੁਹਾਡੇ ਪ੍ਰੋਜੈਕਟ ਵਿੱਚ ਸ਼ਾਮਲ ਕਮਿੂਮਈ ਸ਼ਮੂਲੀਅਤ ਜਾਂ ਸ਼ਮੂਲੀਅਤ ਦੀਆਂ ਰਣਨੀਤੀਆਂ ਦੀ ਰੂਪ ਰੇਖਾ ਬਣਾਓ-</w:t>
      </w:r>
    </w:p>
    <w:p>
      <w:pPr>
        <w:pStyle w:val="Normal"/>
        <w:spacing w:before="0" w:after="160" w:line="257" w:lineRule="auto"/>
        <w:ind w:left="720" w:right="0"/>
        <w:jc w:val="both"/>
      </w:pPr>
      <w:r>
        <w:rPr>
          <w:rFonts w:ascii="Arial" w:hAnsi="Arial"/>
          <w:sz w:val="22"/>
        </w:rPr>
        <w:t>ਸਥਾਨਕ ਸੰਗਠਨਾਂ ਦੇ ਨਾਲ ਭਾਈਵਾਲੀ: ਅਸੀਂ ਆਪਣੇ ਪ੍ਰੋਜੈਕਟ ਦੇ ਪ੍ਰਭਾਵ ਅਤੇ ਪਹੁੰਚ ਨੂੰ ਅਸਪਸ਼ਟ ਕਰਨ ਲਈ ਸਥਾਨਕ ਸੰਗਠਨਾਂ, ਜਿਵੇਂ ਕਿ ਵਾਤਾਵਰਣ ਅਤੇ ਕਮਿ community ਨਿਟੀ ਸਮੂਹਾਂ ਵਰਗੇ ਸਥਾਨਕ ਸੰਗਠਨਾਂ, ਜਿਵੇਂ ਕਿ ਪਹੁੰਚਣ ਲਈ ਸਹਿਯੋਗ ਕਰਦੇ ਹਾਂ.ਇਹ ਭਾਈਵਾਲੀ ਸਾਨੂੰ ਮੌਜੂਦਾ ਨੈੱਟਵਰਕ ਅਤੇ ਸਰੋਤਾਂ ਨੂੰ ਲਾਭ ਪਹੁੰਚਾਉਣ ਦੇ ਯੋਗ ਕਰਦੇ ਹਨ, ਵਿਸ਼ਾਲ ਕਮਿ community ਨਿਟੀ ਦੀ ਸ਼ਮੂਲੀਅਤ ਅਤੇ ਭਾਗੀਦਾਰੀ ਨੂੰ ਸੁਵਿਧਾਜਨਕ ਕਰਦੇ ਹਨ.</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ਜਨਤਕ ਜਾਗਰੂਕਤਾ ਮੁਹਿੰਮਾਂ: ਅਸੀਂ ਸੋਸ਼ਲ ਮੀਡੀਆ, ਸਥਾਨਕ ਅਖਬਾਰਾਂ ਅਤੇ ਕਮਿ community ਨਿਟੀ ਸਮਾਗਮਾਂ ਸਮੇਤ ਕਈ ਚੈਨਲਾਂ ਦੁਆਰਾ ਜਨਤਕ ਜਾਗਰੂਕਤਾ ਮੁਹਿੰਮਾਂ ਦੀ ਸ਼ੁਰੂਆਤ ਕਰਦੇ ਹਾਂ.ਇਹ ਮੁਹਿੰਮਾਂ ਸਾਡੇ ਪ੍ਰੋਜੈਕਟ ਲਈ ਦਰਿਸ਼ੱਤੀ ਨੂੰ ਵਧਾਉਂਦੀਆਂ ਹਨ, ਪਬਲਿਕ ਨੂੰ ਪਲਾਸਟਿਕ ਪ੍ਰਦੂਸ਼ਣ ਦੇ ਮੁੱਦਿਆਂ ਬਾਰੇ ਜਾਗਰੂਕ ਕਰਦੀਆਂ ਹਨ, ਅਤੇ ਟਿਕਾ able ਹੱਲਾਂ ਪ੍ਰਤੀ ਕਿਰਿਆ ਨੂੰ ਪ੍ਰੇਰਿਤ ਕਰਦੀਆਂ ਹਨ</w:t>
      </w:r>
    </w:p>
    <w:p>
      <w:pPr>
        <w:pStyle w:val="Normal"/>
        <w:spacing w:before="0" w:after="160" w:line="257" w:lineRule="auto"/>
        <w:jc w:val="both"/>
      </w:pPr>
      <w:r>
        <w:rPr>
          <w:rFonts w:ascii="Arial" w:hAnsi="Arial"/>
          <w:b/>
          <w:sz w:val="22"/>
        </w:rPr>
        <w:t xml:space="preserve"> </w:t>
      </w:r>
    </w:p>
    <w:p>
      <w:pPr>
        <w:pStyle w:val="ListParagraph"/>
        <w:spacing w:before="0" w:after="0" w:line="257" w:lineRule="auto"/>
        <w:ind w:left="720" w:right="0"/>
        <w:jc w:val="both"/>
      </w:pPr>
      <w:r>
        <w:rPr>
          <w:rFonts w:ascii="Arial" w:hAnsi="Arial"/>
          <w:b/>
          <w:sz w:val="22"/>
        </w:rPr>
        <w:t>ਤੁਹਾਡੇ ਪ੍ਰੋਜੈਕਟ ਨੂੰ ਲਾਗੂ ਕਰਨ ਜਾਂ ਮਾਪਣ ਲਈ ਸਥਾਨਕ ਸੰਗਠਨਾਂ, ਕਾਰੋਬਾਰਾਂ ਜਾਂ ਸਰਕਾਰੀ ਸੰਸਥਾਵਾਂ ਨਾਲ ਕਿਸੇ ਵੀ ਸੰਭਾਵਿਤ ਸਹਿਯੋਗ ਜਾਂ ਭਾਈਵਾਲੀ ਨੂੰ ਦਰਸਾਓ ਦੱਸੋ</w:t>
      </w:r>
    </w:p>
    <w:p>
      <w:pPr>
        <w:pStyle w:val="Normal"/>
        <w:spacing w:before="0" w:after="160" w:line="257" w:lineRule="auto"/>
        <w:ind w:left="720" w:right="0"/>
        <w:jc w:val="both"/>
      </w:pPr>
      <w:r>
        <w:rPr>
          <w:rFonts w:ascii="Arial" w:hAnsi="Arial"/>
          <w:sz w:val="22"/>
        </w:rPr>
        <w:t>ਅਸੀਂ ਆਪਣੇ ਪ੍ਰੋਜੈਕਟ ਨੂੰ ਪ੍ਰਭਾਵਸ਼ਾਲੀ understand ੰਗ ਨਾਲ ਲਾਗੂ ਕਰਨ ਅਤੇ ਮਾਪਣ ਦੇ ਸਹਿਯੋਗ ਅਤੇ ਭਾਈਵਾਲੀ ਦੀ ਮਹੱਤਤਾ ਨੂੰ ਪਛਾਣਦੇ ਹਾਂ.ਸਥਾਨਕ ਸੰਗਠਨਾਂ, ਕਾਰੋਬਾਰਾਂ ਅਤੇ ਸਰਕਾਰੀ ਸੰਸਥਾਵਾਂ ਦੇ ਨਾਲ ਸੰਭਾਵਤ ਸਹਿਯੋਗ ਸ਼ਾਮਲ ਹਨ:</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1. ** ਵਾਤਾਵਰਣਿਕ ਐਨਗੋਸ: ** ਸਥਾਨਕ ਵਾਤਾਵਰਣ ਗੈਰ-ਸਰਕਾਰੀ ਸੰਗਠਨਾਂ (ਐਨਜੀਓਐਸ) ਨਾਲ ਭਾਈਵਾਲੀ ਕਰਨਾ ਮੁਹਾਰਤ, ਸਰੋਤਾਂ ਅਤੇ ਕਮਿ community ਨਿਟੀ ਨੈਟਵਰਕਸ ਤੱਕ ਪਹੁੰਚ ਪ੍ਰਦਾਨ ਕਰ ਸਕਦਾ ਹੈ.ਸਹਿਕਾਰੀ ਯਤਨਾਂ ਵਿੱਚ ਪਲਾਸਟਿਕ ਪ੍ਰਦੂਸ਼ਣ ਨਾਲ ਸਬੰਧਤ ਨੀਤੀਗਤ ਤਬਦੀਲੀਆਂ ਲਈ ਸੰਯੁਕਤ ਪ੍ਰਚਾਰ ਮੁਹਿੰਮਾਂ, ਕਮਿ community ਨਿਟੀ ਸ਼ਮੂਲੀਅਤ ਮੁਹਿੰਮਾਂ ਅਤੇ ਵਕਾਲਤ ਕਰ ਸਕਦੇ ਹਨ.</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2. ** ਅਕਾਦਮਿਕ ਸੰਸਥਾਵਾਂ: ** ਯੂਨੀਵਰਸਿਟੀਆਂ ਅਤੇ ਖੋਜ ਸੰਸਥਾਵਾਂ ਦਾ ਸਮਰਥਨ ਕਰ ਰਿਹਾ ਹੈ ਗਿਆਨ ਦੇ ਆਦਾਨ-ਪ੍ਰਦਾਨ, ਰਿਸਰਚ ਸਹਿਯੋਗੀ, ਅਤੇ ਸਮਰੱਥਾ-ਬਿਲਡਿੰਗ ਦੀਆਂ ਪਹਿਲਕਦਮੀਆਂ.ਅਕਾਦਮਿਕ ਭਾਈਵਾਲੀ ਵਿੱਚ ਅਕਾਦਮਿਕ ਭਾਈਵਾਲੀ ਵਿੱਚ ਸੰਯੁਕਤ ਰਿਸਰਚ ਪ੍ਰਾਜੈਕਟ, ਵਿਦਿਆਰਥੀ ਇੰਟਰਨਸ਼ਿਪ ਅਤੇ ਵਿਦਿਅਕ ਆਉਟਰੀਚ ਪ੍ਰੋਗਰਾਮ ਸ਼ਾਮਲ ਹੋ ਸਕਦੇ ਹਨ ਜਿਸਦਾ ਉਦੇਸ਼ ਪਲਾਸਟਿਕ ਪ੍ਰਦੂਸ਼ਣ ਨੂੰ ਸੰਬੋਧਨ ਕਰਨਾ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3. * ** ਕੂੜੇ ਪ੍ਰਬੰਧਨ ਕੰਪਨੀਆਂ ਨਾਲ ਭਾਈਵਾਲੀ ਕਰਨਾ ਬੁਨਿਆਦੀ production ਾਂਚਾ, ਲੌਜਿਸਟਿਕਸ ਅਤੇ ਰੁਝਾਨ ਵਿਚ ਵੰਸ਼ਾਵਾਨ, ਛਾਂਟੀ, ਅਤੇ ਰੀਸਾਈਕਲਿੰਗ ਪ੍ਰਦਾਨ ਕਰ ਸਕਦਾ ਹੈ.ਸਹਿਕਾਰੀ ਦੇ ਯਤਨ ਨਵੀਨਤਾਕਾਰੀ ਰਹਿੰਦ-ਖੂੰਹਦ ਪ੍ਰਬੰਧਨ ਦੇ ਹੱਲਾਂ ਨੂੰ ਲਾਗੂ ਕਰਨ, ਅਤੇ ਪਲਾਸਟਿਕ ਰਹਿੰਦ-ਖੂੰਹਦ ਲਈ ਇਲਾਜ ਦੀਆਂ ਸਹੂਲਤਾਂ ਨੂੰ ਸਕੇਲ ਕਰਨ 'ਤੇ ਧਿਆਨ ਕੇਂਦਰਤ ਕਰ ਸਕਦੇ ਹਨ.</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4. ** ਸਥਾਨਕ ਕਾਰੋਬਾਰ: ** ਇਜਾਨ ਤੋਂ ਮਿਲਾਉਣ ਵਾਲੇ ਕਾਰਪੋਰੇਟ ਸਮਾਜਿਕ ਜ਼ਿੰਮੇਵਾਰੀ (ਸੀਐਸਆਰ) ਪਹਿਲਕਦਮੀਆਂ (ਸੀਐਸਆਰ) ਪਹਿਲਕਦਮੀਆਂ ਨੂੰ ਉਤਸ਼ਾਹਤ ਕਰ ਸਕਦੇ ਹੋ ਅਤੇ ਟਿਕਾ able ਵਪਾਰਕ ਅਭਿਆਸਾਂ ਨੂੰ ਉਤਸ਼ਾਹਤ ਕਰ ਸਕਦੇ ਹਨ.ਕਾਰੋਬਾਰਾਂ ਨਾਲ ਭਾਈਵਾਲੀ ਵਿੱਚ ਸਪਾਂਸਰਸ਼ਿਪ, ਕਿਸਮ ਦੀ ਸਹਾਇਤਾ, ਜਾਂ ਸਹਿਕਾਰੀ ਪ੍ਰੋਜੈਕਟਾਂ ਵਿੱਚ ਸ਼ਾਮਲ ਹੋ ਸਕਦਾ ਹੈ, ਰੀਸਾਈਕਲਿੰਗ ਨੂੰ ਉਤਸ਼ਾਹਤ ਕਰਨਾ ਅਤੇ ਅਟੱਲ ਪੈਕਿੰਗ ਹੱਲ ਨੂੰ ਲਾਗੂ ਕਰਨਾ.</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5. ਸਰਕਾਰੀ ਏਜੰਸੀਆਂ: ** ਸਥਾਨਕ ਸਰਕਾਰੀ ਏਜੰਸੀਆਂ ਨਾਲ ਸਹਿਮਤ ਹੋ ਰਹੇ ਹਨ ਜੋ ਵਾਤਾਵਰਣ ਪ੍ਰਾਜੈਕਟਾਂ ਲਈ ਪਾਲਿਸੀ ਰਹਿਤ, ਨਿਯਮਤ ਰਹਿਤ, ਅਤੇ ਫੰਡਿੰਗ ਮੌਕਿਆਂ ਦੀ ਸਹਾਇਤਾ ਕਰ ਸਕਦੇ ਹਨ.ਭੰਡਾਰੀਆਂ ਵਿੱਚ ਕੂੜੇਦਾਨ ਪ੍ਰਬੰਧਨ ਨੀਤੀਆਂ ਵਿੱਚ ਰੁੱਝੇ ਹੋਏ ਪ੍ਰਬੰਧਨ ਨੀਤੀਆਂ ਵਿੱਚ ਸਲਾਹ-ਮਸ਼ਵਰੇ, ਭਾਗੀਦਾਰੀ ਦੀਆਂ ਪਹਿਲਕਦਮੀਆਂ ਵਿੱਚ ਹਿੱਸਾ ਲੈਣ ਅਤੇ ਪ੍ਰਾਜੈਕਟ ਨੂੰ ਲਾਗੂ ਕਰਨ ਦੀਆਂ ਸੰਸਕਾਰਾਂ ਜਾਂ ਸਬਸਮੈਂਟੇਸ਼ਨ ਲਈ ਸਬਸਿਡੀ ਜਾਂ ਸਬਸਿਡੀ ਜਾਂ ਸਬਸਿਡੀ ਸ਼ਾਮਲ ਕੀਤੀ ਜਾ ਸਕਦੀ ਹੈ.</w:t>
      </w:r>
    </w:p>
    <w:p>
      <w:pPr>
        <w:pStyle w:val="Normal"/>
        <w:spacing w:before="0" w:after="160" w:line="257" w:lineRule="auto"/>
        <w:ind w:left="720" w:right="0"/>
        <w:jc w:val="both"/>
      </w:pPr>
      <w:r>
        <w:rPr>
          <w:rFonts w:ascii="Arial" w:hAnsi="Arial"/>
          <w:sz w:val="22"/>
        </w:rPr>
        <w:t xml:space="preserve"> </w:t>
      </w:r>
    </w:p>
    <w:p>
      <w:pPr>
        <w:pStyle w:val="Normal"/>
        <w:spacing w:before="0" w:after="160" w:line="257" w:lineRule="auto"/>
        <w:ind w:left="720" w:right="0"/>
        <w:jc w:val="both"/>
      </w:pPr>
      <w:r>
        <w:rPr>
          <w:rFonts w:ascii="Arial" w:hAnsi="Arial"/>
          <w:sz w:val="22"/>
        </w:rPr>
        <w:t>ਇਨ੍ਹਾਂ ਸੰਭਾਵਿਤ ਸਹਿਣਸ਼ੀਲਤਾ ਨੂੰ ਲਾਭ ਪਹੁੰਚਾਉਣ ਦੁਆਰਾ, ਸਾਡਾ ਉਦੇਸ਼ ਪਲਾਸਟਿਕ ਪ੍ਰਦੂਸ਼ਣ ਨੂੰ ਸੰਬੋਧਿਤ ਕਰਨ ਅਤੇ ਸਾਡੇ ਕਮਿ communities ਨਿਟੀਆਂ ਲਈ ਵਧੇਰੇ ਟਿਕਾ able ਭਵਿੱਖ ਦੇ ਪ੍ਰਭਾਵਾਂ ਦੇ ਵੱਧ ਤੋਂ ਵੱਧ ਕਰਨਾ ਹੈ.</w:t>
      </w:r>
    </w:p>
    <w:p>
      <w:pPr>
        <w:pStyle w:val="Normal"/>
        <w:spacing w:before="0" w:after="160" w:line="257" w:lineRule="auto"/>
        <w:jc w:val="both"/>
      </w:pPr>
      <w:r>
        <w:rPr>
          <w:rFonts w:ascii="Arial" w:hAnsi="Arial"/>
          <w:b/>
          <w:sz w:val="22"/>
        </w:rPr>
        <w:t xml:space="preserve"> </w:t>
      </w:r>
    </w:p>
    <w:p>
      <w:pPr>
        <w:pStyle w:val="ListParagraph"/>
        <w:spacing w:before="0" w:after="0" w:line="257" w:lineRule="auto"/>
        <w:ind w:left="720" w:right="0"/>
        <w:jc w:val="both"/>
      </w:pPr>
      <w:r>
        <w:rPr>
          <w:rFonts w:ascii="Arial" w:hAnsi="Arial"/>
          <w:b/>
          <w:sz w:val="22"/>
        </w:rPr>
        <w:t>Share your future plans for the project, including potential expansions, iterations, or implementation strategies-</w:t>
      </w:r>
    </w:p>
    <w:p>
      <w:pPr>
        <w:pStyle w:val="Normal"/>
        <w:spacing w:before="0" w:after="160" w:line="257" w:lineRule="auto"/>
        <w:ind w:left="720" w:right="0"/>
        <w:jc w:val="both"/>
      </w:pPr>
      <w:r>
        <w:rPr>
          <w:rFonts w:ascii="Arial" w:hAnsi="Arial"/>
          <w:b/>
          <w:sz w:val="22"/>
        </w:rPr>
        <w:t>Idk</w:t>
      </w:r>
    </w:p>
    <w:p>
      <w:pPr>
        <w:pStyle w:val="ListParagraph"/>
        <w:spacing w:before="0" w:after="0" w:line="257" w:lineRule="auto"/>
        <w:ind w:left="720" w:right="0"/>
        <w:jc w:val="both"/>
      </w:pPr>
      <w:r>
        <w:rPr>
          <w:rFonts w:ascii="Arial" w:hAnsi="Arial"/>
          <w:b/>
          <w:sz w:val="22"/>
        </w:rPr>
        <w:t>ਵਾਧੂ ਟਿੱਪਣੀਆਂ / ਨੋਟ-</w:t>
      </w:r>
    </w:p>
    <w:p>
      <w:pPr>
        <w:pStyle w:val="Normal"/>
        <w:spacing w:before="0" w:after="160" w:line="257" w:lineRule="auto"/>
        <w:ind w:left="720" w:right="0"/>
        <w:jc w:val="both"/>
      </w:pPr>
      <w:r>
        <w:rPr>
          <w:rFonts w:ascii="Arial" w:hAnsi="Arial"/>
          <w:sz w:val="22"/>
        </w:rPr>
        <w:t>ਸਿੱਟੇ ਵਜੋਂ, ਅਸੀਂ ਆਪਣੇ ਪ੍ਰੋਜੈਕਟ ਦੀ ਸੰਭਾਵਨਾ ਨੂੰ ਪਲਾਸਟਿਕ ਪ੍ਰਦੂਸ਼ਣ 'ਤੇ ਸਾਰਥਕ ਪ੍ਰਭਾਵ ਪਾਉਣ ਅਤੇ ਇਕ ਹੋਰ ਟਿਕਾ able ਭਵਿੱਖ ਵਿਚ ਯੋਗਦਾਨ ਪਾਉਣ ਲਈ ਉਤਸੁਕ ਹਾਂ.ਅਸੀਂ ਨਵੀਨਤਾ, ਸਹਿਯੋਗ, ਅਤੇ ਕਮਿ community ਨਿਟੀ ਸ਼ਮੂਲੀਅਤ ਦੁਆਰਾ ਇਸ ਦਬਾਅ ਨੂੰ ਹੱਲ ਕਰਨ ਲਈ ਵਚਨਬੱਧ ਹਾਂ.ਸਾਡੀ ਟੀਮ ਸਾਡੇ ਯਤਨਾਂ ਨੂੰ ਬਦਲਣ ਅਤੇ ਵਿਸਥਾਰ ਕਰਨ ਲਈ ਸਮਰਪਿਤ ਹੈ, ਅਤੇ ਅਸੀਂ ਆਪਣੇ ਸਾਂਝੇ ਟੀਚਿਆਂ ਨੂੰ ਪ੍ਰਾਪਤ ਕਰਨ ਲਈ ਸਾਰੇ ਸੈਕਟਰਾਂ ਤੋਂ ਹਿੱਸੇਦਾਰਾਂ ਨਾਲ ਕੰਮ ਕਰਨ ਦੀ ਉਮੀਦ ਕਰਦੇ ਹਾਂ.ਇਕੱਠੇ ਮਿਲ ਕੇ, ਅਸੀਂ ਇਕ ਅਜਿਹੀ ਦੁਨੀਆਂ ਬਣਾ ਸਕਦੇ ਹਾਂ ਜਿੱਥੇ ਪਲਾਸਟਿਕ ਦੀ ਰਹਿੰਦ-ਚਲਾਨ ਨੂੰ ਜ਼ਿੰਮੇਵਾਰੀ ਨਾਲ ਪ੍ਰਬੰਧਿਤ ਕੀਤਾ ਜਾਂਦਾ ਹੈ, ਅਤੇ ਸਾਡਾ ਵਾਤਾਵਰਣ ਆਉਣ ਵਾਲੇ ਲਈ ਪ੍ਰਸਾਰਦਾ ਹੈ.ਸਾਡੇ ਪ੍ਰੋਜੈਕਟ ਨੂੰ ਵਿਚਾਰ ਕਰਨ ਲਈ ਧੰਨਵਾਦ, ਅਤੇ ਅਸੀਂ ਹੋਰ ਸੁਧਾਰ ਲਈ ਕਿਸੇ ਵੀ ਫੀਡਬੈਕ ਜਾਂ ਸੁਝਾਵਾਂ ਦਾ ਸਵਾਗਤ ਕਰਦੇ ਹਾਂ.</w:t>
      </w:r>
    </w:p>
    <w:p>
      <w:pPr>
        <w:pStyle w:val="Normal"/>
        <w:spacing w:before="0" w:after="160" w:line="257" w:lineRule="auto"/>
        <w:jc w:val="both"/>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