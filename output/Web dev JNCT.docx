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spacing w:after="0" w:line="240" w:lineRule="auto"/>
      </w:pPr>
      <w:r>
        <w:rPr>
          <w:rFonts w:ascii="Calibri" w:hAnsi="Calibri"/>
          <w:b/>
          <w:sz w:val="40"/>
        </w:rPr>
        <w:t>ਵੈਬ ਡਿਵੈਲਪਮੈਂਟ ਬੂਟਕੈਂਪ - ਈਵੈਂਟ ਡੌਕੂਮੈਂਟੇਸ਼ਨ</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32"/>
        </w:rPr>
        <w:t>ਜਾਣ-ਪਛਾਣ-</w:t>
      </w:r>
    </w:p>
    <w:p>
      <w:pPr>
        <w:pStyle w:val="Normal"/>
        <w:spacing w:after="0" w:line="240" w:lineRule="auto"/>
      </w:pPr>
      <w:r>
        <w:rPr>
          <w:rFonts w:ascii="Calibri" w:hAnsi="Calibri"/>
        </w:rPr>
        <w:t>ਵੈਬ ਡਿਵੈਲਪਮੈਂਟ ਬੂਟਕੈਪੈਂਪ, [ਐਮ ਐਲ ਐਸ ਏ ਐਲ ਐਨ ਟੀਕਟੂ ਟੀਮ] ਦੁਆਰਾ ਸੰਗਠਿਤ ਕੀਤਾ ਗਿਆ, ਇੱਕ ਤਬਦੀਲੀ ਵਾਲੇ ਤਿੰਨ-ਦਿਨ ਦੀ ਯੋਜਨਾਬੰਦੀ ਸੀ ਜੋ ਉਨ੍ਹਾਂ ਨੂੰ ਉਨ੍ਹਾਂ ਦੇ ਵੈੱਬ ਵਿਕਾਸ ਯਾਤਰਾ ਨੂੰ ਲਾਗੂ ਕਰਨ ਦੀ ਜ਼ਰੂਰਤ ਹੈ.ਇਹ ਵਿਆਪਕ ਡੌਕੂਮੈਂਟੇਸ਼ਨ ਇਵੈਂਟ ਦੇ ਹਾਈਲਾਈਟਸ, ਉਦੇਸ਼ਾਂ ਅਤੇ ਕੁੰਜੀ ਵੇਰਵਿਆਂ ਦੀ ਰੂਪ ਰੇਖਾ ਦਿੰਦਾ ਹੈ.</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32"/>
        </w:rPr>
        <w:t>ਇਵੈਂਟ ਸੰਖੇਪ-</w:t>
      </w:r>
    </w:p>
    <w:p>
      <w:pPr>
        <w:pStyle w:val="Normal"/>
        <w:spacing w:after="0" w:line="240" w:lineRule="auto"/>
      </w:pPr>
      <w:r>
        <w:rPr>
          <w:rFonts w:ascii="Calibri" w:hAnsi="Calibri"/>
        </w:rPr>
        <w:t>-ਡ- 18-20 ਅਪ੍ਰੈਲ, 2024</w:t>
      </w:r>
    </w:p>
    <w:p>
      <w:pPr>
        <w:pStyle w:val="Normal"/>
        <w:spacing w:after="0" w:line="240" w:lineRule="auto"/>
      </w:pPr>
      <w:r>
        <w:rPr>
          <w:rFonts w:ascii="Calibri" w:hAnsi="Calibri"/>
        </w:rPr>
        <w:t>- ਸਥਿਤੀ- jnct, ਭੋਪਾਲ (M.P.)</w:t>
      </w:r>
    </w:p>
    <w:p>
      <w:pPr>
        <w:pStyle w:val="Normal"/>
        <w:spacing w:after="0" w:line="240" w:lineRule="auto"/>
      </w:pPr>
      <w:r>
        <w:rPr>
          <w:rFonts w:ascii="Calibri" w:hAnsi="Calibri"/>
        </w:rPr>
        <w:t>- ਪ੍ਰਬੰਧਕ- mlsa lnctu ਕਲੱਬ ਟੀਮ</w:t>
      </w:r>
    </w:p>
    <w:p>
      <w:pPr>
        <w:pStyle w:val="Normal"/>
        <w:spacing w:after="0" w:line="240" w:lineRule="auto"/>
      </w:pPr>
      <w:r>
        <w:rPr>
          <w:rFonts w:ascii="Calibri" w:hAnsi="Calibri"/>
        </w:rPr>
        <w:t>- ਉਦੇਸ਼- ਇਸ ਬੂਟਕਾਮ ਦਾ ਮੂਲ ਉਦੇਸ਼ ਹਿੱਸਾ ਲੈਣ ਵਾਲਿਆਂ ਨੂੰ ਇੱਕ ਅਭੇਦ ਅਤੇ ਹੱਥ-ਤੇ ਤਜਰਬਾ ਪ੍ਰਦਾਨ ਕਰਨਾ, ਉਹਨਾਂ ਨੂੰ ਬੁਨਿਆਦੀ ਵੈਬ ਵਿਕਾਸ ਹੁਨਰਾਂ ਨਾਲ ਲਿਆਉਂਦਾ ਹੈ.ਸਾਡਾ ਉਦੇਸ਼ ਅਭਿਲਾਸ਼ਾ ਅਤੇ ਸਹਿਯੋਗੀ ਵਾਤਾਵਰਣ ਵਿੱਚ ਚਾਹਵਾਨ ਵਿਕਾਸਕਾਰਾਂ ਅਤੇ ਵਿਹਾਰਕ ਕੋਡਿੰਗ ਗਿਆਨ ਦੇ ਵਿਚਕਾਰ ਪਾੜੇ ਨੂੰ ਦੂਰ ਕਰਨਾ ਹੈ.</w:t>
      </w:r>
    </w:p>
    <w:p>
      <w:pPr>
        <w:pStyle w:val="Normal"/>
        <w:spacing w:after="0" w:line="240" w:lineRule="auto"/>
      </w:pPr>
      <w:r>
        <w:rPr>
          <w:rFonts w:ascii="Calibri" w:hAnsi="Calibri"/>
        </w:rPr>
        <w:t xml:space="preserve">  </w:t>
      </w:r>
    </w:p>
    <w:p>
      <w:pPr>
        <w:pStyle w:val="Normal"/>
        <w:spacing w:after="0" w:line="240" w:lineRule="auto"/>
      </w:pPr>
      <w:r>
        <w:rPr>
          <w:rFonts w:ascii="Calibri" w:hAnsi="Calibri"/>
          <w:color w:val="000000"/>
        </w:rPr>
        <w:t xml:space="preserve"> </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32"/>
        </w:rPr>
        <w:t>ਇਵੈਂਟ ਵੇਰਵਾ-</w:t>
      </w:r>
    </w:p>
    <w:p>
      <w:pPr>
        <w:pStyle w:val="Normal"/>
        <w:spacing w:after="0" w:line="240" w:lineRule="auto"/>
      </w:pPr>
      <w:r>
        <w:rPr>
          <w:rFonts w:ascii="Calibri" w:hAnsi="Calibri"/>
          <w:b/>
          <w:sz w:val="28"/>
        </w:rPr>
        <w:t># ਦਿਨ 1: HTML / CSS ਦੀ ਵਰਤੋਂ ਕਰਦਿਆਂ ਗੂਗਲ UI ਕਲੋਨ - ਫਲੈਕਸਬੌਕਸ ਮਾਸਟਰ</w:t>
      </w:r>
    </w:p>
    <w:p>
      <w:pPr>
        <w:pStyle w:val="Normal"/>
        <w:spacing w:after="0" w:line="240" w:lineRule="auto"/>
      </w:pPr>
      <w:r>
        <w:rPr>
          <w:rFonts w:ascii="Calibri" w:hAnsi="Calibri"/>
        </w:rPr>
        <w:t>ਦਿਨ ਇਕ ਸਾਡੀ ਵੈੱਬ ਵਿਕਾਸ ਯਾਤਰਾ ਦੀ ਸ਼ੁਰੂਆਤ ਨੂੰ ਦਰਸਾਉਂਦਾ ਹੈ.ਭਾਗੀਦਾਰਾਂ ਦਾ ਉਤਸ਼ਾਹ ਅਤੇ ਨਿੱਘ ਨਾਲ ਸਵਾਗਤ ਕੀਤਾ ਗਿਆ.ਏਜੰਡੇ ਵਿੱਚ ਇੱਕ ਡੂੰਘਾਈ ਨਾਲ ਇਵੈਂਟ ਜਾਣ ਪਛਾਣ ਅਤੇ ਦਿਲੋਂ ਸਵਾਗਤ ਹੈ ਸਾਰੇ ਹਾਜ਼ਰੀਨ ਲਈ.</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ਦਿਨ ਦੀ ਹਾਈਲਾਈਟ ਇਕ ਗਤੀਸ਼ੀਲ ਵੈੱਬ ਡਿਵੈਲਪਮੈਂਟ ਲੀਡ ਨੇਹਾ ਕੁਮਾਰੀ ਦੀ ਅਗਵਾਈ ਵਿਚ ਇਕ ਮਨਮੋਹਕ ਸਪੀਕਰ ਸੈਸ਼ਨ ਸੀ.</w:t>
      </w:r>
    </w:p>
    <w:p>
      <w:pPr>
        <w:pStyle w:val="Normal"/>
        <w:spacing w:after="0" w:line="240" w:lineRule="auto"/>
      </w:pPr>
      <w:r>
        <w:rPr>
          <w:rFonts w:ascii="Calibri" w:hAnsi="Calibri"/>
        </w:rPr>
        <w:t>"ਵੈਬ ਡਿਵੈਲਪਮੈਂਟ 101" 'ਤੇ ਉਸ ਦਾ ਇਨਸਾਈਟਸ ਹਿੱਸਾ ਲੈਣ ਵਾਲੇ ਭਾਗੀਦਾਰਾਂ ਨੂੰ ਇਕ ਠੋਸ ਨੀਂਹ ਨਾਲ ਪ੍ਰਦਾਨ ਕਰਦਾ ਹੈ.ਇਸ ਵਿਚ ਅੱਜ ਦੇ ਡਿਜੀਟਲ ਲੈਂਡਸਕੇਪਕੇਪ ਵਿਚ ਇਸ ਦੀ ਜ਼ਰੂਰਤ ਨੂੰ ਸਾਡੇ ਵਿਕਾਸ 'ਤੇ ਵਿਚਾਰ-ਵਟਾਂਦਰੇ ਸ਼ਾਮਲ ਸਨ, ਅਤੇ ਇਸ ਦੇ ਕਈ ਮੌਕਿਆਂ ਦਾ ਆਯੋਜਨ ਕੀਤਾ ਗਿਆ.</w:t>
      </w:r>
    </w:p>
    <w:p>
      <w:pPr>
        <w:pStyle w:val="Normal"/>
        <w:spacing w:after="0" w:line="240" w:lineRule="auto"/>
      </w:pPr>
      <w:r>
        <w:rPr>
          <w:rFonts w:ascii="Calibri" w:hAnsi="Calibri"/>
        </w:rPr>
        <w:t>ਸਪੀਕਰ ਸੈਸ਼ਨ ਦੇ ਬਾਅਦ, ਹਿੱਸਾ ਲੈਣ ਵਾਲੇ ਗੂਗਲ ਨੂੰ ਉਪਭੋਗਤਾ ਇੰਟਰਫੇਸ ਨਾਲ HTML ਅਤੇ CSS, ਮਾਸਟਰਿੰਗ ਫਲੈਕਸਬੌਕਸ ਨੂੰ ਜਵਾਬਦੇਹ ਡਿਜ਼ਾਇਨ ਲਈ ਨਕਲ ਕਰਦੇ ਹਨ.ਉਹ Anmml / CSS ਬੁਨਿਆਦ ਵਿੱਚ ਡੁੱਬ ਜਾਣਗੇ, ਜਵਾਬਦੇਹ ਲੇਆਉਟ ਸਿਧਾਂਤਾਂ 'ਤੇ ਜ਼ੋਰ ਦੇ ਨਾਲ ਇੱਕ ਆਧੁਨਿਕ ਵੈੱਬ ਐਪਲੀਕੇਸ਼ਨ ਬਣਾਉਂਦੇ ਹਨ.ਇਸ ਪ੍ਰਾਜੈਕਟ ਕੋਡਿੰਗ ਅਤੇ ਵੈਬਸਾਈਟ ਦੇ ਵਿਕਾਸ ਦਾ ਵਿਹਾਰਕ ਐਕਸਪੋਜਰ ਪ੍ਰਦਾਨ ਕਰਦਾ ਹੈ.</w:t>
      </w:r>
    </w:p>
    <w:p>
      <w:pPr>
        <w:pStyle w:val="Normal"/>
        <w:spacing w:after="0" w:line="240" w:lineRule="auto"/>
      </w:pPr>
      <w:r>
        <w:rPr>
          <w:rFonts w:ascii="Calibri" w:hAnsi="Calibri"/>
        </w:rPr>
        <w:t xml:space="preserve"> </w:t>
      </w:r>
    </w:p>
    <w:p>
      <w:pPr>
        <w:pStyle w:val="Normal"/>
        <w:spacing w:after="0" w:line="240" w:lineRule="auto"/>
        <w:ind w:left="1080"/>
      </w:pPr>
      <w:r>
        <w:rPr>
          <w:rFonts w:ascii="Calibri" w:hAnsi="Calibri"/>
        </w:rPr>
        <w:t xml:space="preserve">Description: </w:t>
      </w:r>
    </w:p>
    <w:p>
      <w:pPr>
        <w:pStyle w:val="Normal"/>
        <w:spacing w:after="0" w:line="240" w:lineRule="auto"/>
        <w:ind w:left="1800"/>
      </w:pPr>
      <w:r>
        <w:rPr>
          <w:rFonts w:ascii="Calibri" w:hAnsi="Calibri"/>
        </w:rPr>
        <w:t xml:space="preserve">Learn to recreate the Google User Interface and User Experience using HTML and CSS. </w:t>
      </w:r>
    </w:p>
    <w:p>
      <w:pPr>
        <w:pStyle w:val="Normal"/>
        <w:spacing w:after="0" w:line="240" w:lineRule="auto"/>
        <w:ind w:left="1800"/>
      </w:pPr>
      <w:r>
        <w:rPr>
          <w:rFonts w:ascii="Calibri" w:hAnsi="Calibri"/>
        </w:rPr>
        <w:t>ਜਵਾਬਦੇਹ ਡਿਜ਼ਾਇਨ ਲਈ ਫਲੈਕਸ ਬਾਕਸ ਲੇਆਉਟ ਮਾਡਲ ਮਾਸਟਰ ਕਰੋ.</w:t>
      </w:r>
    </w:p>
    <w:p>
      <w:pPr>
        <w:pStyle w:val="Normal"/>
        <w:spacing w:after="0" w:line="240" w:lineRule="auto"/>
        <w:ind w:left="1800"/>
      </w:pPr>
      <w:r>
        <w:rPr>
          <w:rFonts w:ascii="Calibri" w:hAnsi="Calibri"/>
        </w:rPr>
        <w:t>ਇੱਕ ਆਧੁਨਿਕ ਵੈਬ ਐਪਲੀਕੇਸ਼ਨ ਬਣਾਉਣ ਵੇਲੇ HTML ਅਤੇ CSS ਦੇ ਬੁਨਿਆਦੀ ਵਿੱਚ ਗੋਤਾਖੋਰੀ ਕਰੋ.</w:t>
      </w:r>
    </w:p>
    <w:p>
      <w:pPr>
        <w:pStyle w:val="Normal"/>
        <w:spacing w:after="0" w:line="240" w:lineRule="auto"/>
        <w:ind w:left="1080"/>
      </w:pPr>
      <w:r>
        <w:rPr>
          <w:rFonts w:ascii="Calibri" w:hAnsi="Calibri"/>
        </w:rPr>
        <w:t>ਤਕਨੀਕੀ ਫੋਕਸ:</w:t>
      </w:r>
    </w:p>
    <w:p>
      <w:pPr>
        <w:pStyle w:val="Normal"/>
        <w:spacing w:after="0" w:line="240" w:lineRule="auto"/>
        <w:ind w:left="1800"/>
      </w:pPr>
      <w:r>
        <w:rPr>
          <w:rFonts w:ascii="Calibri" w:hAnsi="Calibri"/>
        </w:rPr>
        <w:t>ਸਟੈਕਸ: ਐਚਟੀਐਮਐਲ, CSS</w:t>
      </w:r>
    </w:p>
    <w:p>
      <w:pPr>
        <w:pStyle w:val="Normal"/>
        <w:spacing w:after="0" w:line="240" w:lineRule="auto"/>
        <w:ind w:left="1800"/>
      </w:pPr>
      <w:r>
        <w:rPr>
          <w:rFonts w:ascii="Calibri" w:hAnsi="Calibri"/>
        </w:rPr>
        <w:t>ਜਵਾਬਦੇਹ ਡਿਜ਼ਾਈਨ: ਜਵਾਬਦੇਹ ਉਪਭੋਗਤਾ ਇੰਟਰਫੇਸ ਬਣਾਉਣ ਲਈ ਫਲੈਕਸਬੌਕਸ ਲੇਆਉਟ ਦੀ ਵਰਤੋਂ ਕਰੋ ਜੋ ਵੱਖ ਵੱਖ ਸਕ੍ਰੀਨ ਅਕਾਰ ਦੇ ਅਨੁਸਾਰ .ਾਲਦਾ ਹੈ.</w:t>
      </w:r>
    </w:p>
    <w:p>
      <w:pPr>
        <w:pStyle w:val="Normal"/>
        <w:spacing w:after="0" w:line="240" w:lineRule="auto"/>
        <w:ind w:left="1800"/>
      </w:pPr>
      <w:r>
        <w:rPr>
          <w:rFonts w:ascii="Calibri" w:hAnsi="Calibri"/>
        </w:rPr>
        <w:t>ਬੁਨਿਆਦ: HTML ਅਤੇ CSS ਦੇ ਕੋਰ ਧਾਰਨਾਵਾਂ ਨੂੰ ਪ੍ਰਭਾਵਸ਼ਾਲੀ spirite ਾਂਚੇ ਅਤੇ ਸ਼ੈਲੀ ਦੇ ਵੈੱਬ ਪੇਜਾਂ ਨੂੰ ਸਮਝੋ.</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28"/>
        </w:rPr>
        <w:t># ਦਿਨ 2: ਜਾਵਾ ਸਕ੍ਰਿਪਟ ਦੀ ਵਰਤੋਂ ਕਰਕੇ ਤੇਜ਼ ਨੋਟ - ਕ੍ਰੋਮ ਐਕਸਟੈਂਸ਼ਨ</w:t>
      </w:r>
    </w:p>
    <w:p>
      <w:pPr>
        <w:pStyle w:val="Normal"/>
        <w:spacing w:after="0" w:line="240" w:lineRule="auto"/>
      </w:pPr>
      <w:r>
        <w:rPr>
          <w:rFonts w:ascii="Calibri" w:hAnsi="Calibri"/>
        </w:rPr>
        <w:t>ਦੂਜੇ ਦਿਨ, ਅਸੀਂ ਦਿਨ ਤੋਂ ਪ੍ਰਮੁੱਖ ਲਵਾਂਵੇਵਾਂ ਤੇ ਦੁਬਾਰਾ ਆਰਾਧਨ ਕੀਤਾ.ਸਵੇਰੇ ਇੱਕ ਰੀਕੈਪ ਸੈਸ਼ਨ ਨਾਲ ਸ਼ੁਰੂ ਹੋਇਆ ਇਹ ਸੁਨਿਸ਼ਚਿਤ ਕਰਨ ਲਈ ਕਿ ਅੱਗੇ ਵਧਣ ਲਈ ਹਿੱਸਾ ਲੈਣ ਵਾਲੇ ਚੰਗੀ ਤਰ੍ਹਾਂ ਲੈਸ ਸਨ.</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ਜਾਵਾ ਸਕ੍ਰਿਪਟ ਮੋਡੀ ule ਲ ਵਿਚ ਹਿੱਸਾ ਲੈਣ ਵਾਲੇ ਗਤੀਸ਼ੀਲ ਵੈੱਬ ਡਿਵੈਲਪਮੈਂਟ ਦੀ ਦੁਨੀਆ ਵਿਚ ਯਾਤਰਾ ਕਰਨਗੇ.ਉਹ ਜਾਵਾ ਸਕ੍ਰਿਪਟ ਪ੍ਰੋਗਰਾਮਿੰਗ ਦੇ ਮੁ ics ਲੀਆਂ ਗੱਲਾਂ ਸਿੱਖਣਗੇ, ਸਮੇਤ ਵੇਰੀਏਬਲ, ਡੇਟਾ ਕਿਸਮਾਂ ਅਤੇ ਨਿਯੰਤਰਣ ਪ੍ਰਵਾਹਾਂ ਸਮੇਤ.ਹੱਥਾਂ 'ਤੇ ਕੰਮ ਦੇ ਜ਼ਰੀਏ, ਉਹ ਦੱਸਣਗੇ ਕਿ ਕਿਵੇਂ ਡੋਮ ਨੂੰ ਸੋਧਣਾ ਹੈ, ਉਨ੍ਹਾਂ ਨੂੰ ਆਪਣੇ ਵੈਬ ਪੇਜਾਂ ਨੂੰ ਨਿਯੰਤਰਿਤ ਕਰਨਾ ਹੈ, ਅਤੇ ਇੰਟਰਮੇਜਿੰਗ ਉਪਭੋਗਤਾ ਤਜ਼ਰਬੇ ਤਿਆਰ ਕਰਨ ਲਈ ਉਨ੍ਹਾਂ ਨੂੰ ਸਾਜਾਇਆ.</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ਹਿੱਸਾ ਲੈਣ ਵਾਲੇ ਤੁਰੰਤ ਨੋਟਸ ਕ੍ਰੋਮ ਐਕਸਟੈਂਸ਼ਨ ਨੂੰ ਡਿਜ਼ਾਈਨ ਕਰਨ ਅਤੇ ਵਿਕਸਿਤ ਕਰਨਗੇ, ਬ੍ਰਾ ing ਜ਼ਿੰਗ ਕਰਦੇ ਸਮੇਂ ਸਹਿਜ ਨੋਟ-ਲੈਣ ਦੇ ਯੋਗ ਬਣਾਉਂਦੇ ਹਨ.HTML, CSS, ਅਤੇ ਜਾਵਾ ਸਕ੍ਰਿਪਟ ਦੀ ਵਰਤੋਂ ਕਰਕੇ, ਉਹ ਬਰਾਬਰੀ ਵਾਲਾ ਇੰਟਰਫੇਸ ਅਤੇ ਬ੍ਰਾ .ਜ਼ਰ ਦੇ ਅੰਦਰ ਕੁਸ਼ਲ ਡੇਟਾ ਪ੍ਰਬੰਧਨ ਲਈ ਸਥਾਨਕ ਸਟੋਰੇਜ ਤਿਆਰ ਕਰਨਗੇ.</w:t>
      </w:r>
    </w:p>
    <w:p>
      <w:pPr>
        <w:pStyle w:val="Normal"/>
        <w:spacing w:after="0" w:line="240" w:lineRule="auto"/>
      </w:pPr>
      <w:r>
        <w:rPr>
          <w:rFonts w:ascii="Segoe UI" w:hAnsi="Segoe UI"/>
          <w:color w:val="0D0D0D"/>
          <w:sz w:val="19"/>
        </w:rPr>
        <w:t xml:space="preserve"> </w:t>
      </w:r>
    </w:p>
    <w:p>
      <w:pPr>
        <w:pStyle w:val="Normal"/>
        <w:spacing w:after="0" w:line="240" w:lineRule="auto"/>
        <w:ind w:left="1080"/>
      </w:pPr>
      <w:r>
        <w:rPr>
          <w:rFonts w:ascii="Segoe UI" w:hAnsi="Segoe UI"/>
          <w:color w:val="0D0D0D"/>
          <w:sz w:val="19"/>
        </w:rPr>
        <w:t>ਵੇਰਵਾ:</w:t>
      </w:r>
    </w:p>
    <w:p>
      <w:pPr>
        <w:pStyle w:val="Normal"/>
        <w:spacing w:after="0" w:line="240" w:lineRule="auto"/>
        <w:ind w:left="1800"/>
      </w:pPr>
      <w:r>
        <w:rPr>
          <w:rFonts w:ascii="Segoe UI" w:hAnsi="Segoe UI"/>
          <w:color w:val="0D0D0D"/>
          <w:sz w:val="19"/>
        </w:rPr>
        <w:t>ਆਪਣੇ ਹੁਨਰ ਅਤੇ ਪ੍ਰਾਜੈਕਟਾਂ ਨੂੰ ਪ੍ਰਦਰਸ਼ਿਤ ਕਰਨ ਲਈ ਇੱਕ ਪੇਸ਼ੇਵਰ ਪੋਰਟਫੋਲੀਓ ਵੈਬਸਾਈਟ ਬਣਾਓ.</w:t>
      </w:r>
    </w:p>
    <w:p>
      <w:pPr>
        <w:pStyle w:val="Normal"/>
        <w:spacing w:after="0" w:line="240" w:lineRule="auto"/>
        <w:ind w:left="1800"/>
      </w:pPr>
      <w:r>
        <w:rPr>
          <w:rFonts w:ascii="Segoe UI" w:hAnsi="Segoe UI"/>
          <w:color w:val="0D0D0D"/>
          <w:sz w:val="19"/>
        </w:rPr>
        <w:t>ਅਨੁਸਾਰੀ ਅਤੇ ਕਾਰਜਸ਼ੀਲਤਾ ਨੂੰ ਜੋੜਨ ਲਈ ਜਾਵਾਸਕ੍ਰਿਪਟ ਨਾਲ ਜਾਣ ਪਛਾਣ.</w:t>
      </w:r>
    </w:p>
    <w:p>
      <w:pPr>
        <w:pStyle w:val="Normal"/>
        <w:spacing w:after="0" w:line="240" w:lineRule="auto"/>
        <w:ind w:left="1800"/>
      </w:pPr>
      <w:r>
        <w:rPr>
          <w:rFonts w:ascii="Segoe UI" w:hAnsi="Segoe UI"/>
          <w:color w:val="0D0D0D"/>
          <w:sz w:val="19"/>
        </w:rPr>
        <w:t>ਆਪਣੀ ਵੈਬਸਾਈਟ ਦੇ ਅੰਦਰ ਆਪਣਾ ਰੈਜ਼ਿ .ਮੇ ਅਤੇ ਨਿੱਜੀ ਬ੍ਰਾਂਡਿੰਗ ਕਰਾਫਟ ਕਰੋ.</w:t>
      </w:r>
    </w:p>
    <w:p>
      <w:pPr>
        <w:pStyle w:val="Normal"/>
        <w:spacing w:after="0" w:line="240" w:lineRule="auto"/>
        <w:ind w:left="1080"/>
      </w:pPr>
      <w:r>
        <w:rPr>
          <w:rFonts w:ascii="Segoe UI" w:hAnsi="Segoe UI"/>
          <w:color w:val="0D0D0D"/>
          <w:sz w:val="19"/>
        </w:rPr>
        <w:t>ਤਕਨੀਕੀ ਫੋਕਸ:</w:t>
      </w:r>
    </w:p>
    <w:p>
      <w:pPr>
        <w:pStyle w:val="Normal"/>
        <w:spacing w:after="0" w:line="240" w:lineRule="auto"/>
        <w:ind w:left="1800"/>
      </w:pPr>
      <w:r>
        <w:rPr>
          <w:rFonts w:ascii="Segoe UI" w:hAnsi="Segoe UI"/>
          <w:color w:val="0D0D0D"/>
          <w:sz w:val="19"/>
        </w:rPr>
        <w:t>ਸਟੈਕਸ: HTML, CSS, ਜਾਵਾ ਸਕ੍ਰਿਪਟ</w:t>
      </w:r>
    </w:p>
    <w:p>
      <w:pPr>
        <w:pStyle w:val="Normal"/>
        <w:spacing w:after="0" w:line="240" w:lineRule="auto"/>
        <w:ind w:left="1800"/>
      </w:pPr>
      <w:r>
        <w:rPr>
          <w:rFonts w:ascii="Segoe UI" w:hAnsi="Segoe UI"/>
          <w:color w:val="0D0D0D"/>
          <w:sz w:val="19"/>
        </w:rPr>
        <w:t>ਗੱਲਬਾਤ: ਜਾਵਾਸਕ੍ਰਿਪਟ ਨੂੰ ਡਾਇਨਾਮਿਕ ਫੀਚਰ ਸ਼ਾਮਲ ਕਰਨ ਲਈ ਸ਼ਾਮਲ ਕਰੋ ਜਿਵੇਂ ਕਿ ਨੇਵੀਗੇਸ਼ਨ ਮੇਨੂ ਅਤੇ ਚਿੱਤਰ ਸਲਾਈਡਰ.</w:t>
      </w:r>
    </w:p>
    <w:p>
      <w:pPr>
        <w:pStyle w:val="Normal"/>
        <w:spacing w:after="0" w:line="240" w:lineRule="auto"/>
        <w:ind w:left="1800"/>
      </w:pPr>
      <w:r>
        <w:rPr>
          <w:rFonts w:ascii="Segoe UI" w:hAnsi="Segoe UI"/>
          <w:color w:val="0D0D0D"/>
          <w:sz w:val="19"/>
        </w:rPr>
        <w:t>ਪੋਰਟਫੋਲੀਓ ਸ਼ੋਅਕੇਸ: ਪ੍ਰਾਜੈਕਟਾਂ ਅਤੇ ਪ੍ਰਾਪਤੀਆਂ ਨੂੰ ਪ੍ਰਦਰਸ਼ਿਤ ਕਰਨ ਲਈ ਇੱਕ ਦ੍ਰਿਸ਼ਟੀ ਨਾਲ ਅਪੀਲਸ਼ੀਲ ਖਾਕਾ ਡਿਜ਼ਾਈਨ ਕਰੋ ਅਤੇ ਲਾਗੂ ਕਰੋ.</w:t>
      </w:r>
    </w:p>
    <w:p>
      <w:pPr>
        <w:pStyle w:val="Normal"/>
        <w:spacing w:after="0" w:line="240" w:lineRule="auto"/>
        <w:ind w:left="1800"/>
      </w:pPr>
      <w:r>
        <w:rPr>
          <w:rFonts w:ascii="Segoe UI" w:hAnsi="Segoe UI"/>
          <w:color w:val="0D0D0D"/>
          <w:sz w:val="19"/>
        </w:rPr>
        <w:t>ਨਿੱਜੀ ਬ੍ਰਾਂਡਿੰਗ: ਵੈਬਸਾਈਟ ਡਿਜ਼ਾਈਨ ਵਿਚ ਨਿੱਜੀ ਬ੍ਰਾਂਡਿੰਗ ਐਲੀਮੈਂਟਸ ਨੂੰ ਸ਼ਾਮਲ ਕਰਨ ਲਈ ਰਣਨੀਤੀਆਂ ਸਿੱਖੋ.</w:t>
      </w:r>
    </w:p>
    <w:p>
      <w:pPr>
        <w:pStyle w:val="Normal"/>
        <w:spacing w:after="0" w:line="240" w:lineRule="auto"/>
        <w:ind w:left="1440"/>
      </w:pPr>
      <w:r>
        <w:rPr>
          <w:rFonts w:ascii="Segoe UI" w:hAnsi="Segoe UI"/>
          <w:color w:val="0D0D0D"/>
          <w:sz w:val="19"/>
        </w:rPr>
        <w:t xml:space="preserve"> </w:t>
      </w:r>
    </w:p>
    <w:p>
      <w:pPr>
        <w:pStyle w:val="Normal"/>
        <w:spacing w:after="0" w:line="240" w:lineRule="auto"/>
        <w:ind w:left="1440"/>
      </w:pPr>
      <w:r>
        <w:rPr>
          <w:rFonts w:ascii="Segoe UI" w:hAnsi="Segoe UI"/>
          <w:color w:val="0D0D0D"/>
          <w:sz w:val="19"/>
        </w:rPr>
        <w:t xml:space="preserve"> </w:t>
      </w:r>
    </w:p>
    <w:p>
      <w:pPr>
        <w:pStyle w:val="Normal"/>
        <w:spacing w:after="0" w:line="240" w:lineRule="auto"/>
      </w:pPr>
      <w:r>
        <w:rPr>
          <w:rFonts w:ascii="Calibri" w:hAnsi="Calibri"/>
          <w:b/>
          <w:sz w:val="28"/>
        </w:rPr>
        <w:t># ਦਿਨ 3: react.js ਦੀ ਵਰਤੋਂ ਕਰਕੇ ਸਥਿਰ ਵੈੱਬਪੇਜ</w:t>
      </w:r>
    </w:p>
    <w:p>
      <w:pPr>
        <w:pStyle w:val="Normal"/>
        <w:spacing w:after="0" w:line="240" w:lineRule="auto"/>
      </w:pPr>
      <w:r>
        <w:rPr>
          <w:rFonts w:ascii="Calibri" w:hAnsi="Calibri"/>
        </w:rPr>
        <w:t>ਤਿੰਨ ਦਿਨ ਸਾਡੀ ਤੀਬਰ ਬੂਟਕੈਂਪ ਦਾ ਅੰਤ ਸੀ.ਇਹ ਇਕ ਐਕਸ਼ਨ-ਭਰੇ ਦਿਨ ਸੀ, ਪਿਛਲੇ ਦੋ ਦਿਨਾਂ ਦੇ ਆਰਕੈਪ ਤੋਂ ਸ਼ੁਰੂ ਹੁੰਦਾ ਹੈ ਤਾਂ ਜੋ ਹਰ ਕੋਈ ਉਸੇ ਪੰਨੇ 'ਤੇ ਸੀ.</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ਦਿਨ ਦੀ ਹਾਈਲਾਈਟ ਇੱਕ ਡਰੂਸਿਵ, ਲਾਈਵ ਪ੍ਰੋਜੈਕਟ ਸੈਸ਼ਨ ਸੀ ਜਿੱਥੇ ਭਾਗੀਦਾਰਾਂ ਨੂੰ ਸਥਿਰ ਪ੍ਰਤੀਕ੍ਰਿਆ ਦੇ ਵੈਬਪੰਨੇ ਬਣਾਉਣ ਦਾ ਕੰਮ ਸੌਂਪਿਆ ਗਿਆ ਸੀ.ਪ੍ਰਾਜੈਕਟ ਨੇ HTML, CSS, ਜਾਵਾ ਸਕ੍ਰਿਪਟ ਅਤੇ ਰੀਐਕਟਜ ਨੂੰ ਜੋੜਿਆ, ਇਸ ਨੂੰ ਇੱਕ ਵਿਆਪਕ ਅਤੇ ਚੁਣੌਤੀਪੂਰਨ ਸਿੱਖਣ ਦਾ ਤਜਰਬਾ ਬਣਾਉਂਦਾ ਹੈ.</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ਪ੍ਰਤੀਕਰਮ ਇਸਦੇ ਹਿੱਸੇ-ਅਧਾਰਤ architect ਾਂਚੇ, ਵੌਬ ਕੁਸ਼ਲਤਾ ਅਤੇ ਘੋਸ਼ਣਾਕਾਰੀ ਸੰਟੈਕਸ ਦੇ ਕਾਰਨ ਆਧੁਨਿਕ ਵੈਬ ਵਿਕਾਸ ਵਿੱਚ ਆਧੁਨਿਕ ਵੈੱਬ ਵਿਕਾਸ ਵਿੱਚ ਇੱਕ framework ਾਂਚਾ ਬਣ ਗਿਆ ਹੈ.ਇਸ ਦੇ ਸੰਪੰਨ ਈਕੋਸਿਸਟਮ ਅਤੇ ਕਮਿ community ਨਿਟੀ ਨੂੰ ਸਕੇਲੇਬਲ ਅਤੇ ਉੱਚ-ਪ੍ਰਦਰਸ਼ਨ ਵੈਬ ਐਪਲੀਕੇਸ਼ਨਾਂ ਬਣਾਉਣ ਲਈ ਚੋਣ ਦੇ framework ਾਂਚੇ ਦੇ ਅਨੁਕੂਲਤਾ ਦੇ ਰੂਪ ਵਿੱਚ ਇਸਦੇ ਸਥਿਤੀ ਨੂੰ ਹੋਰ ਠੋਸ ਜ਼ੋਰ ਦਿੱਤਾ.</w:t>
      </w:r>
    </w:p>
    <w:p>
      <w:pPr>
        <w:pStyle w:val="Normal"/>
        <w:spacing w:after="0" w:line="240" w:lineRule="auto"/>
      </w:pPr>
      <w:r>
        <w:rPr>
          <w:rFonts w:ascii="Calibri" w:hAnsi="Calibri"/>
        </w:rPr>
        <w:t xml:space="preserve"> </w:t>
      </w:r>
    </w:p>
    <w:p>
      <w:pPr>
        <w:pStyle w:val="Normal"/>
        <w:spacing w:after="0" w:line="240" w:lineRule="auto"/>
        <w:ind w:left="1080"/>
      </w:pPr>
      <w:r>
        <w:rPr>
          <w:rFonts w:ascii="Calibri" w:hAnsi="Calibri"/>
        </w:rPr>
        <w:t>ਵੇਰਵਾ:</w:t>
      </w:r>
    </w:p>
    <w:p>
      <w:pPr>
        <w:pStyle w:val="Normal"/>
        <w:spacing w:after="0" w:line="240" w:lineRule="auto"/>
        <w:ind w:left="1800"/>
      </w:pPr>
      <w:r>
        <w:rPr>
          <w:rFonts w:ascii="Calibri" w:hAnsi="Calibri"/>
        </w:rPr>
        <w:t>ਡਾਇਨਾਮਿਕ ਉਪਭੋਗਤਾ ਇੰਟਰਫੇਸਾਂ ਨੂੰ ਬਣਾਉਣ ਲਈ ਰਿਐਕਟਜ਼.ਜਾਂ ਅਤੇ ਇਸ ਦੀਆਂ ਸ਼ਕਤੀਸ਼ਾਲੀ ਯੋਗਤਾਵਾਂ ਦੀ ਪੜਚੋਲ ਕਰੋ.</w:t>
      </w:r>
    </w:p>
    <w:p>
      <w:pPr>
        <w:pStyle w:val="Normal"/>
        <w:spacing w:after="0" w:line="240" w:lineRule="auto"/>
        <w:ind w:left="1800"/>
      </w:pPr>
      <w:r>
        <w:rPr>
          <w:rFonts w:ascii="Calibri" w:hAnsi="Calibri"/>
        </w:rPr>
        <w:t>ਪ੍ਰਤੀਕ੍ਰਿਆ ਦੇ ਨਾਲ ਇੱਕ ਸਥਿਰ ਵੈਬ ਪੇਜ ਬਣਾਓ.</w:t>
      </w:r>
    </w:p>
    <w:p>
      <w:pPr>
        <w:pStyle w:val="Normal"/>
        <w:spacing w:after="0" w:line="240" w:lineRule="auto"/>
        <w:ind w:left="1800"/>
      </w:pPr>
      <w:r>
        <w:rPr>
          <w:rFonts w:ascii="Calibri" w:hAnsi="Calibri"/>
        </w:rPr>
        <w:t>ਕੰਪੋਨੈਂਟ-ਅਧਾਰਤ architect ਾਂਚੇ ਅਤੇ ਆਧੁਨਿਕ ਵੈਬ ਵਿਕਾਸ ਅਭਿਆਸਾਂ ਵਿੱਚ ਸਮਝ ਪ੍ਰਾਪਤ ਕਰੋ.</w:t>
      </w:r>
    </w:p>
    <w:p>
      <w:pPr>
        <w:pStyle w:val="Normal"/>
        <w:spacing w:after="0" w:line="240" w:lineRule="auto"/>
        <w:ind w:left="1080"/>
      </w:pPr>
      <w:r>
        <w:rPr>
          <w:rFonts w:ascii="Calibri" w:hAnsi="Calibri"/>
        </w:rPr>
        <w:t>ਤਕਨੀਕੀ ਫੋਕਸ:</w:t>
      </w:r>
    </w:p>
    <w:p>
      <w:pPr>
        <w:pStyle w:val="Normal"/>
        <w:spacing w:after="0" w:line="240" w:lineRule="auto"/>
        <w:ind w:left="1800"/>
      </w:pPr>
      <w:r>
        <w:rPr>
          <w:rFonts w:ascii="Calibri" w:hAnsi="Calibri"/>
        </w:rPr>
        <w:t xml:space="preserve">Stacks: React.js, HTML, CSS </w:t>
      </w:r>
    </w:p>
    <w:p>
      <w:pPr>
        <w:pStyle w:val="Normal"/>
        <w:spacing w:after="0" w:line="240" w:lineRule="auto"/>
        <w:ind w:left="1800"/>
      </w:pPr>
      <w:r>
        <w:rPr>
          <w:rFonts w:ascii="Calibri" w:hAnsi="Calibri"/>
        </w:rPr>
        <w:t>ਕੰਪੋਨੈਂਟ-ਅਧਾਰਤ ਆਰਕੀਟੈਕਚਰ: requct.js ਦੇ ਸਿਧਾਂਤਾਂ ਅਤੇ ਮੁੜ ਵਰਤੋਂ ਯੋਗ UI ਭਾਗ ਕਿਵੇਂ ਬਣਾਇਆ ਜਾਵੇ.</w:t>
      </w:r>
    </w:p>
    <w:p>
      <w:pPr>
        <w:pStyle w:val="Normal"/>
        <w:spacing w:after="0" w:line="240" w:lineRule="auto"/>
        <w:ind w:left="1800"/>
      </w:pPr>
      <w:r>
        <w:rPr>
          <w:rFonts w:ascii="Calibri" w:hAnsi="Calibri"/>
        </w:rPr>
        <w:t>ਡਾਰਕ ਥੀਮ ਕਾਰਜਸ਼ੀਲਤਾ: ਇਨਸਡ ਯੂਜ਼ਰ ਅਨੁਭਵ ਲਈ ਪ੍ਰਤੀਕ੍ਰਿਆ ਰਾਜ ਪ੍ਰਬੰਧਨ ਦੀ ਵਰਤੋਂ ਕਰਦਿਆਂ ਇੱਕ ਹਨੇਰਾ ਥੀਮ ਵਿਸ਼ੇਸ਼ਤਾ ਲਾਗੂ ਕਰੋ.</w:t>
      </w:r>
    </w:p>
    <w:p>
      <w:pPr>
        <w:pStyle w:val="Normal"/>
        <w:spacing w:after="0" w:line="240" w:lineRule="auto"/>
        <w:ind w:left="1800"/>
      </w:pPr>
      <w:r>
        <w:rPr>
          <w:rFonts w:ascii="Calibri" w:hAnsi="Calibri"/>
        </w:rPr>
        <w:t>ਆਧੁਨਿਕ ਵੈੱਬ ਵਿਕਾਸ: ਸਮਕਾਲੀ ਵੈਬ ਵਿਕਾਸ ਕਾਰਜਾਂ ਜਿਵੇਂ ਕਿ ਮਾਡਯੂਲਰ ਡਿਜ਼ਾਈਨ ਅਤੇ ਕੰਪੋਨੈਂਟ ਦੀ ਮੁੜ ਵਰਤੋਂ ਬਾਰੇ ਸਿੱਖੋ.</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ਅੰਤਮ ਦਿਨ, ਭਾਗੀਦਾਰਾਂ ਨੂੰ ਵੈਬ ਵਿਕਾਸ ਵਿੱਚ ਆਪਣੀ ਯਾਤਰਾ ਨੂੰ ਜਾਰੀ ਰੱਖਣ ਲਈ ਇੱਕ ਵਿਆਪਕ ਰੋਡਮੈਪ ਪ੍ਰਾਪਤ ਕਰਨਗੇ ਕਿ ਉਹ ਆਪਣੀ ਵੈਬਸਾਈਟ ਨੂੰ ਕਿਵੇਂ ਲਗਾਉਣਾ ਹੈ., ਉਹਨਾਂ ਦੇ ਹੁਨਰਾਂ ਨੂੰ ਹੋਰ ਵਧਾਉਣ ਲਈ, ort ਨਲਾਈਨ ਟਿ utorial ਟੋਰਿਅਲਸ, ਡੌਕੂਮੈਂਟੇਸ਼ਨ ਅਤੇ ਕਮਿ community ਨਿਟੀ ਫੋਰਮਜ਼ ਸਮੇਤ ਉਹ ਕੀਮਤੀ ਸਰੋਤਾਂ ਨਾਲ ਲੈਸ ਹੋਣਗੇ.ਇਸ ਤੋਂ ਇਲਾਵਾ, ਉਹ ਸੰਦਾਂ, ਲਾਇਬ੍ਰੇਰੀਆਂ, ਅਤੇ ਫਰੇਮਵਰਕ ਦੀਆਂ ਸਰਾਪਿਟਾਂ ਤੱਕ ਪਹੁੰਚ ਪ੍ਰਾਪਤ ਕਰਦੇ ਹਨ, ਜੋ ਉਨ੍ਹਾਂ ਨੂੰ ਨਵੀਂ ਟੈਕਨੋਲੋਜੀਜ ਦੀ ਪੜਚੋਲ ਕਰਨ ਅਤੇ ਇਸ ਤੇਜ਼ੀ ਨਾਲ ਵਿਕਰੇਿਤ ਖੇਤਰ ਵਿੱਚ ਰਹਿਣ ਲਈ ਰਹਿਣਗੇ.ਇਨ੍ਹਾਂ ਸਰੋਤਾਂ ਦੇ ਨਾਲ ਉਨ੍ਹਾਂ ਦੇ ਨਿਪਟਾਰੇ ਤੇ, ਹਿੱਸਾ ਲੈਣ ਵਾਲੇ ਆਪਣੇ ਪ੍ਰੋਜੈਕਟਾਂ ਤੇ ਚੜ੍ਹਾਉਣ ਅਤੇ ਵੈਬ ਵਿਕਾਸ ਵਿਚ ਆਪਣੀਆਂ ਇੱਛਾਵਾਂ ਦਾ ਪਿੱਛਾ ਕਰਨ ਲਈ ਚੰਗੀ ਤਰ੍ਹਾਂ ਤਿਆਰ ਹੋਣਗੇ.</w:t>
      </w:r>
    </w:p>
    <w:p>
      <w:pPr>
        <w:pStyle w:val="Normal"/>
        <w:spacing w:after="0" w:line="240" w:lineRule="auto"/>
      </w:pPr>
      <w:r>
        <w:rPr>
          <w:rFonts w:ascii="Calibri" w:hAnsi="Calibri"/>
        </w:rPr>
        <w:t xml:space="preserve"> </w:t>
      </w:r>
    </w:p>
    <w:p>
      <w:pPr>
        <w:pStyle w:val="Normal"/>
        <w:spacing w:after="0" w:line="240" w:lineRule="auto"/>
      </w:pPr>
      <w:r>
        <w:rPr>
          <w:rFonts w:ascii="Calibri" w:hAnsi="Calibri"/>
        </w:rPr>
        <w:t>ਦਿਵਸ ਗ੍ਰੈਜੂਏਸ਼ਨ ਸਮਾਰੋਹ ਦੇ ਨਾਲ ਸਿੱਟਾ ਕੱ .ਿਆ ਗਿਆ, ਜਿੱਥੇ ਭਾਗੀਦਾਰਾਂ ਨੂੰ ਸਰਟੀਫਿਕੇਟ ਪ੍ਰਦਾਨ ਕੀਤੇ ਅਤੇ ਉਹਨਾਂ ਦੀਆਂ ਪ੍ਰਾਪਤੀਆਂ ਨੂੰ ਤੁਰੰਤ ਬੂਟਕੈਂਪ ਵਿੱਚ ਮੰਨਦੇ ਸਨ.</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32"/>
        </w:rPr>
        <w:t>ਸਰਟੀਫਿਕੇਟ ਅਤੇ ਮਾਨਤਾ-</w:t>
      </w:r>
    </w:p>
    <w:p>
      <w:pPr>
        <w:pStyle w:val="Normal"/>
        <w:spacing w:after="0" w:line="240" w:lineRule="auto"/>
      </w:pPr>
      <w:r>
        <w:rPr>
          <w:rFonts w:ascii="Calibri" w:hAnsi="Calibri"/>
        </w:rPr>
        <w:t>- ਭਾਗੀਦਾਰੀ ਦੇ ਸਰਟੀਫਿਕੇਟ ਸਾਰੇ ਹਾਜ਼ਰੀ ਨੂੰ ਨਸਲਾਂ ਦਿੰਦੇ ਸਨ.</w:t>
      </w:r>
    </w:p>
    <w:p>
      <w:pPr>
        <w:pStyle w:val="Normal"/>
        <w:spacing w:after="0" w:line="240" w:lineRule="auto"/>
      </w:pPr>
      <w:r>
        <w:rPr>
          <w:rFonts w:ascii="Calibri" w:hAnsi="Calibri"/>
        </w:rPr>
        <w:t>- ਵਿਸ਼ੇਸ਼ ਮਾਨਤਾ ਸ਼ਾਨਦਾਰ ਪ੍ਰਦਰਸ਼ਨ ਕਰਨ ਵਾਲਿਆਂ ਨੂੰ ਦਿੱਤੀ ਗਈ ਸੀ.</w:t>
      </w:r>
    </w:p>
    <w:p>
      <w:pPr>
        <w:pStyle w:val="Normal"/>
        <w:spacing w:after="0" w:line="240" w:lineRule="auto"/>
      </w:pPr>
      <w:r>
        <w:rPr>
          <w:rFonts w:ascii="Calibri" w:hAnsi="Calibri"/>
        </w:rPr>
        <w:t>- ਲਿੰਕਡਇਨ ਪ੍ਰੀਮੀਅਮ ਨੂੰ ਸਾਡੀ ਬੂਟਕੈਂਪ ਦੇ ਚੋਟੀ ਦੇ ਕਲਾਕਾਰਾਂ ਨੂੰ ਦਿੱਤਾ ਜਾਵੇਗਾ.</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32"/>
        </w:rPr>
        <w:t>ਨਤੀਜੇ ਅਤੇ ਪ੍ਰਾਪਤੀਆਂ-</w:t>
      </w:r>
    </w:p>
    <w:p>
      <w:pPr>
        <w:pStyle w:val="Normal"/>
        <w:spacing w:after="0" w:line="240" w:lineRule="auto"/>
      </w:pPr>
      <w:r>
        <w:rPr>
          <w:rFonts w:ascii="Calibri" w:hAnsi="Calibri"/>
        </w:rPr>
        <w:t>- ਬੂਟਕੈਮਪੈਪ ਸਫਲਤਾਪੂਰਵਕ ਹਿੱਸਾ ਲੈਣ ਵਾਲਿਆਂ ਨੂੰ ਮਹੱਤਵਪੂਰਣ ਵੈਬ ਵਿਕਾਸ ਹੁਨਰਾਂ ਨੂੰ ਪ੍ਰਦਾਨ ਕਰਦਾ ਹੈ.</w:t>
      </w:r>
    </w:p>
    <w:p>
      <w:pPr>
        <w:pStyle w:val="Normal"/>
        <w:spacing w:after="0" w:line="240" w:lineRule="auto"/>
      </w:pPr>
      <w:r>
        <w:rPr>
          <w:rFonts w:ascii="Calibri" w:hAnsi="Calibri"/>
        </w:rPr>
        <w:t>- ਇਸ ਸਮਾਰੋਹ ਦੌਰਾਨ ਕਈ ਹਾਜ਼ਰੀ ਪ੍ਰਦਰਸ਼ਨ ਅਤੇ ਸਮਰਪਣ ਦੇ ਸਮਰਪਣ ਨੂੰ ਦਰਸਾਉਂਦੀ ਹੈ.</w:t>
      </w:r>
    </w:p>
    <w:p>
      <w:pPr>
        <w:pStyle w:val="Normal"/>
        <w:spacing w:after="0" w:line="240" w:lineRule="auto"/>
      </w:pPr>
      <w:r>
        <w:rPr>
          <w:rFonts w:ascii="Calibri" w:hAnsi="Calibri"/>
        </w:rPr>
        <w:t xml:space="preserve">   </w:t>
      </w:r>
    </w:p>
    <w:p>
      <w:pPr>
        <w:pStyle w:val="Normal"/>
        <w:spacing w:after="0" w:line="240" w:lineRule="auto"/>
      </w:pPr>
      <w:r>
        <w:rPr>
          <w:rFonts w:ascii="Calibri" w:hAnsi="Calibri"/>
          <w:b/>
          <w:sz w:val="32"/>
        </w:rPr>
        <w:t>ਸਿੱਟਾ-</w:t>
      </w:r>
    </w:p>
    <w:p>
      <w:pPr>
        <w:pStyle w:val="Normal"/>
        <w:spacing w:after="0" w:line="240" w:lineRule="auto"/>
      </w:pPr>
      <w:r>
        <w:rPr>
          <w:rFonts w:ascii="Calibri" w:hAnsi="Calibri"/>
        </w:rPr>
        <w:t>ਵੈਬ ਡਿਵੈਲਪਮੈਂਟ ਬੂਟਕੈਪਸ ਇੱਕ ਸ਼ਾਨਦਾਰ ਸਫਲਤਾ ਸੀ, ਜਿਸ ਵਿੱਚ ਹਿੱਸਾ ਲੈਣ ਵਾਲੇ ਨਾ ਸਿਰਫ ਵਿਹਾਰਕ ਕੋਡਿੰਗ ਹੁਨਰਾਂ ਨੂੰ ਨਹੀਂ ਬਲਕਿ ਉਨ੍ਹਾਂ ਦੇ ਵੈੱਬ ਵਿਕਾਸ ਯਾਤਰਾ ਨੂੰ ਸ਼ੁਰੂ ਕਰਨ ਦਾ ਵੀ ਵਿਸ਼ਵਾਸ ਪ੍ਰਾਪਤ ਕਰਦੇ ਹਨ.ਅਸੀਂ ਆਪਣੇ ਸਪੀਕਰ, ਵਲੰਟੀਅਰਾਂ ਅਤੇ ਸਾਰੇ ਭਾਗੀਦਾਰਾਂ ਦਾ ਧੰਨਵਾਦ ਜ਼ਾਹਰ ਕਰਦੇ ਹਾਂ ਜਿਨ੍ਹਾਂ ਨੇ ਇਸ ਘਟਨਾ ਨੂੰ ਸਫਲਤਾ ਦਿੱਤੀ.</w:t>
      </w:r>
    </w:p>
    <w:p>
      <w:pPr>
        <w:pStyle w:val="Normal"/>
        <w:spacing w:after="0" w:line="240" w:lineRule="auto"/>
      </w:pPr>
      <w:r>
        <w:rPr>
          <w:rFonts w:ascii="Calibri" w:hAnsi="Calibri"/>
        </w:rPr>
        <w:t xml:space="preserve">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